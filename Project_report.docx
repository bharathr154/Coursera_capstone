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913" w:rsidRDefault="008A1DE4">
      <w:pPr>
        <w:spacing w:line="520" w:lineRule="exact"/>
        <w:ind w:left="291" w:right="313"/>
        <w:jc w:val="center"/>
        <w:rPr>
          <w:b/>
          <w:sz w:val="44"/>
        </w:rPr>
      </w:pPr>
      <w:r>
        <w:rPr>
          <w:b/>
          <w:sz w:val="44"/>
        </w:rPr>
        <w:t>Coursera Capstone</w:t>
      </w:r>
    </w:p>
    <w:p w:rsidR="00042913" w:rsidRDefault="00042913">
      <w:pPr>
        <w:pStyle w:val="BodyText"/>
        <w:spacing w:before="11"/>
        <w:rPr>
          <w:b/>
          <w:sz w:val="34"/>
        </w:rPr>
      </w:pPr>
    </w:p>
    <w:p w:rsidR="00042913" w:rsidRDefault="008A1DE4">
      <w:pPr>
        <w:ind w:left="291" w:right="308"/>
        <w:jc w:val="center"/>
        <w:rPr>
          <w:b/>
          <w:sz w:val="28"/>
        </w:rPr>
      </w:pPr>
      <w:r>
        <w:rPr>
          <w:b/>
          <w:sz w:val="28"/>
        </w:rPr>
        <w:t>IBM Applied Data Science Capstone</w:t>
      </w:r>
    </w:p>
    <w:p w:rsidR="00042913" w:rsidRDefault="00042913">
      <w:pPr>
        <w:pStyle w:val="BodyText"/>
        <w:rPr>
          <w:b/>
          <w:sz w:val="28"/>
        </w:rPr>
      </w:pPr>
    </w:p>
    <w:p w:rsidR="00042913" w:rsidRDefault="00042913">
      <w:pPr>
        <w:pStyle w:val="BodyText"/>
        <w:rPr>
          <w:b/>
          <w:sz w:val="28"/>
        </w:rPr>
      </w:pPr>
    </w:p>
    <w:p w:rsidR="00042913" w:rsidRDefault="00042913">
      <w:pPr>
        <w:pStyle w:val="BodyText"/>
        <w:spacing w:before="4"/>
        <w:rPr>
          <w:b/>
          <w:sz w:val="26"/>
        </w:rPr>
      </w:pPr>
    </w:p>
    <w:p w:rsidR="00042913" w:rsidRDefault="008A1DE4">
      <w:pPr>
        <w:ind w:left="291" w:right="315"/>
        <w:jc w:val="center"/>
        <w:rPr>
          <w:b/>
          <w:i/>
          <w:sz w:val="36"/>
        </w:rPr>
      </w:pPr>
      <w:r>
        <w:rPr>
          <w:b/>
          <w:i/>
          <w:sz w:val="36"/>
        </w:rPr>
        <w:t xml:space="preserve">Opening a New Shopping Mall in </w:t>
      </w:r>
      <w:r w:rsidR="00A33E08">
        <w:rPr>
          <w:b/>
          <w:i/>
          <w:sz w:val="36"/>
        </w:rPr>
        <w:t>Chicago, Illinois</w:t>
      </w:r>
    </w:p>
    <w:p w:rsidR="00042913" w:rsidRDefault="00042913">
      <w:pPr>
        <w:pStyle w:val="BodyText"/>
        <w:rPr>
          <w:b/>
          <w:i/>
          <w:sz w:val="36"/>
        </w:rPr>
      </w:pPr>
    </w:p>
    <w:p w:rsidR="00042913" w:rsidRDefault="00042913">
      <w:pPr>
        <w:pStyle w:val="BodyText"/>
        <w:spacing w:before="4"/>
        <w:rPr>
          <w:b/>
          <w:i/>
          <w:sz w:val="50"/>
        </w:rPr>
      </w:pPr>
    </w:p>
    <w:p w:rsidR="00042913" w:rsidRDefault="00042913">
      <w:pPr>
        <w:spacing w:line="472" w:lineRule="auto"/>
        <w:ind w:right="3639"/>
        <w:jc w:val="both"/>
        <w:rPr>
          <w:sz w:val="28"/>
          <w:lang w:val="en-IN"/>
        </w:rPr>
      </w:pPr>
    </w:p>
    <w:p w:rsidR="00042913" w:rsidRDefault="00042913">
      <w:pPr>
        <w:pStyle w:val="BodyText"/>
        <w:rPr>
          <w:sz w:val="20"/>
        </w:rPr>
      </w:pPr>
    </w:p>
    <w:p w:rsidR="00042913" w:rsidRDefault="00A33E08">
      <w:pPr>
        <w:pStyle w:val="BodyText"/>
        <w:rPr>
          <w:sz w:val="20"/>
        </w:rPr>
      </w:pPr>
      <w:r>
        <w:rPr>
          <w:noProof/>
          <w:lang w:bidi="ar-SA"/>
        </w:rPr>
        <w:drawing>
          <wp:inline distT="0" distB="0" distL="0" distR="0">
            <wp:extent cx="5873750" cy="3929870"/>
            <wp:effectExtent l="19050" t="0" r="0" b="0"/>
            <wp:docPr id="2" name="Picture 1" descr="Condé Nast Traveler readers name Chicago best big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é Nast Traveler readers name Chicago best big city"/>
                    <pic:cNvPicPr>
                      <a:picLocks noChangeAspect="1" noChangeArrowheads="1"/>
                    </pic:cNvPicPr>
                  </pic:nvPicPr>
                  <pic:blipFill>
                    <a:blip r:embed="rId8"/>
                    <a:srcRect/>
                    <a:stretch>
                      <a:fillRect/>
                    </a:stretch>
                  </pic:blipFill>
                  <pic:spPr bwMode="auto">
                    <a:xfrm>
                      <a:off x="0" y="0"/>
                      <a:ext cx="5873750" cy="3929870"/>
                    </a:xfrm>
                    <a:prstGeom prst="rect">
                      <a:avLst/>
                    </a:prstGeom>
                    <a:noFill/>
                    <a:ln w="9525">
                      <a:noFill/>
                      <a:miter lim="800000"/>
                      <a:headEnd/>
                      <a:tailEnd/>
                    </a:ln>
                  </pic:spPr>
                </pic:pic>
              </a:graphicData>
            </a:graphic>
          </wp:inline>
        </w:drawing>
      </w:r>
    </w:p>
    <w:p w:rsidR="00042913" w:rsidRDefault="00042913">
      <w:pPr>
        <w:pStyle w:val="BodyText"/>
        <w:spacing w:before="8"/>
        <w:rPr>
          <w:sz w:val="11"/>
        </w:rPr>
      </w:pPr>
    </w:p>
    <w:p w:rsidR="00042913" w:rsidRDefault="00042913">
      <w:pPr>
        <w:rPr>
          <w:sz w:val="11"/>
        </w:rPr>
        <w:sectPr w:rsidR="00042913">
          <w:footerReference w:type="default" r:id="rId9"/>
          <w:type w:val="continuous"/>
          <w:pgSz w:w="11910" w:h="16840"/>
          <w:pgMar w:top="1440" w:right="1320" w:bottom="1200" w:left="1340" w:header="720" w:footer="1000" w:gutter="0"/>
          <w:pgNumType w:start="1"/>
          <w:cols w:space="720"/>
        </w:sectPr>
      </w:pPr>
    </w:p>
    <w:p w:rsidR="00042913" w:rsidRDefault="00042913">
      <w:pPr>
        <w:pStyle w:val="BodyText"/>
        <w:spacing w:before="11"/>
        <w:rPr>
          <w:sz w:val="26"/>
        </w:rPr>
      </w:pPr>
    </w:p>
    <w:p w:rsidR="00042913" w:rsidRPr="00093DB9" w:rsidRDefault="008A1DE4">
      <w:pPr>
        <w:pStyle w:val="BodyText"/>
        <w:spacing w:before="56" w:line="360" w:lineRule="auto"/>
        <w:ind w:left="100" w:right="116"/>
        <w:rPr>
          <w:sz w:val="24"/>
          <w:szCs w:val="24"/>
        </w:rPr>
      </w:pPr>
      <w:r w:rsidRPr="00093DB9">
        <w:rPr>
          <w:sz w:val="24"/>
          <w:szCs w:val="24"/>
        </w:rPr>
        <w:t xml:space="preserve">For </w:t>
      </w:r>
      <w:r w:rsidRPr="00093DB9">
        <w:rPr>
          <w:sz w:val="24"/>
          <w:szCs w:val="24"/>
        </w:rPr>
        <w:t>many shoppers, visiting shopping malls is a great way to relax and enjoy themselves during weekends and holidays. They can do grocery shopping, dine at restaurants, shop at the various fashion outlets, watch movies and perform many more activities. Shoppin</w:t>
      </w:r>
      <w:r w:rsidRPr="00093DB9">
        <w:rPr>
          <w:sz w:val="24"/>
          <w:szCs w:val="24"/>
        </w:rPr>
        <w:t>g malls are like a one-stop destination for all types of shoppers. For retailers, the central location and the large crowd at the shopping malls provides a great distribution channel to market their products and services. Property developers are also takin</w:t>
      </w:r>
      <w:r w:rsidRPr="00093DB9">
        <w:rPr>
          <w:sz w:val="24"/>
          <w:szCs w:val="24"/>
        </w:rPr>
        <w:t>g advantage of this trend to build more shopping malls to cater to the demand. As a result, there are many shopping malls in the city of Kuala Lumpur and many more are being built. Opening shopping malls allows property developers to earn consistent rental</w:t>
      </w:r>
      <w:r w:rsidRPr="00093DB9">
        <w:rPr>
          <w:sz w:val="24"/>
          <w:szCs w:val="24"/>
        </w:rPr>
        <w:t xml:space="preserve"> income. Of course, </w:t>
      </w:r>
      <w:r w:rsidR="00A33E08" w:rsidRPr="00093DB9">
        <w:rPr>
          <w:sz w:val="24"/>
          <w:szCs w:val="24"/>
        </w:rPr>
        <w:t xml:space="preserve"> </w:t>
      </w:r>
      <w:r w:rsidRPr="00093DB9">
        <w:rPr>
          <w:sz w:val="24"/>
          <w:szCs w:val="24"/>
        </w:rPr>
        <w:t>as with any business decision, opening a new shopping mall requires serious consideration and is a lot more complicated than it seems. Particularly, the location of the shopping mall is one of the most important decisions that will dete</w:t>
      </w:r>
      <w:r w:rsidRPr="00093DB9">
        <w:rPr>
          <w:sz w:val="24"/>
          <w:szCs w:val="24"/>
        </w:rPr>
        <w:t>rmine whether the mall will be a success or a failure.</w:t>
      </w:r>
    </w:p>
    <w:p w:rsidR="00042913" w:rsidRDefault="00042913">
      <w:pPr>
        <w:pStyle w:val="BodyText"/>
      </w:pPr>
    </w:p>
    <w:p w:rsidR="00042913" w:rsidRDefault="00042913">
      <w:pPr>
        <w:pStyle w:val="BodyText"/>
      </w:pPr>
    </w:p>
    <w:p w:rsidR="00042913" w:rsidRDefault="008A1DE4">
      <w:pPr>
        <w:pStyle w:val="Heading2"/>
      </w:pPr>
      <w:r>
        <w:t>Business Problem</w:t>
      </w:r>
    </w:p>
    <w:p w:rsidR="00042913" w:rsidRDefault="00042913">
      <w:pPr>
        <w:pStyle w:val="BodyText"/>
        <w:spacing w:before="1"/>
        <w:rPr>
          <w:b/>
          <w:sz w:val="24"/>
        </w:rPr>
      </w:pPr>
    </w:p>
    <w:p w:rsidR="00042913" w:rsidRPr="00093DB9" w:rsidRDefault="008A1DE4">
      <w:pPr>
        <w:pStyle w:val="BodyText"/>
        <w:spacing w:line="360" w:lineRule="auto"/>
        <w:ind w:left="100" w:right="318"/>
        <w:rPr>
          <w:sz w:val="24"/>
          <w:szCs w:val="24"/>
        </w:rPr>
      </w:pPr>
      <w:r w:rsidRPr="00093DB9">
        <w:rPr>
          <w:sz w:val="24"/>
          <w:szCs w:val="24"/>
        </w:rPr>
        <w:t xml:space="preserve">The objective of this capstone project is to </w:t>
      </w:r>
      <w:r w:rsidR="00A33E08" w:rsidRPr="00093DB9">
        <w:rPr>
          <w:sz w:val="24"/>
          <w:szCs w:val="24"/>
        </w:rPr>
        <w:t>analyze</w:t>
      </w:r>
      <w:r w:rsidRPr="00093DB9">
        <w:rPr>
          <w:sz w:val="24"/>
          <w:szCs w:val="24"/>
        </w:rPr>
        <w:t xml:space="preserve"> and select the</w:t>
      </w:r>
      <w:r w:rsidR="00A33E08" w:rsidRPr="00093DB9">
        <w:rPr>
          <w:sz w:val="24"/>
          <w:szCs w:val="24"/>
        </w:rPr>
        <w:t xml:space="preserve"> best locations in the city of Chicago, Illinois</w:t>
      </w:r>
      <w:r w:rsidRPr="00093DB9">
        <w:rPr>
          <w:sz w:val="24"/>
          <w:szCs w:val="24"/>
        </w:rPr>
        <w:t xml:space="preserve"> to open a new shopping mall. Using data science methodology </w:t>
      </w:r>
      <w:r w:rsidRPr="00093DB9">
        <w:rPr>
          <w:sz w:val="24"/>
          <w:szCs w:val="24"/>
        </w:rPr>
        <w:t xml:space="preserve">and machine learning techniques like clustering, this project aims to provide solutions to answer the business question: In the city of </w:t>
      </w:r>
      <w:r w:rsidR="00A33E08" w:rsidRPr="00093DB9">
        <w:rPr>
          <w:sz w:val="24"/>
          <w:szCs w:val="24"/>
        </w:rPr>
        <w:t>Chicago</w:t>
      </w:r>
      <w:r w:rsidRPr="00093DB9">
        <w:rPr>
          <w:sz w:val="24"/>
          <w:szCs w:val="24"/>
        </w:rPr>
        <w:t>, if a property developer is looking to open a new shopping mall, where would you recommend that t</w:t>
      </w:r>
      <w:r w:rsidRPr="00093DB9">
        <w:rPr>
          <w:sz w:val="24"/>
          <w:szCs w:val="24"/>
        </w:rPr>
        <w:t>hey open it?</w:t>
      </w:r>
    </w:p>
    <w:p w:rsidR="00042913" w:rsidRDefault="00042913">
      <w:pPr>
        <w:pStyle w:val="BodyText"/>
      </w:pPr>
      <w:bookmarkStart w:id="0" w:name="_GoBack"/>
      <w:bookmarkEnd w:id="0"/>
    </w:p>
    <w:p w:rsidR="00042913" w:rsidRDefault="00042913">
      <w:pPr>
        <w:pStyle w:val="BodyText"/>
      </w:pPr>
    </w:p>
    <w:p w:rsidR="00042913" w:rsidRDefault="008A1DE4">
      <w:pPr>
        <w:pStyle w:val="Heading2"/>
      </w:pPr>
      <w:r>
        <w:t>Target Audience of this project</w:t>
      </w:r>
    </w:p>
    <w:p w:rsidR="00042913" w:rsidRDefault="00042913">
      <w:pPr>
        <w:pStyle w:val="BodyText"/>
        <w:rPr>
          <w:b/>
          <w:sz w:val="24"/>
        </w:rPr>
      </w:pPr>
    </w:p>
    <w:p w:rsidR="00093DB9" w:rsidRDefault="008A1DE4">
      <w:pPr>
        <w:pStyle w:val="BodyText"/>
        <w:spacing w:before="1" w:line="360" w:lineRule="auto"/>
        <w:ind w:left="100" w:right="116"/>
        <w:rPr>
          <w:sz w:val="24"/>
          <w:szCs w:val="24"/>
        </w:rPr>
      </w:pPr>
      <w:r w:rsidRPr="00093DB9">
        <w:rPr>
          <w:sz w:val="24"/>
          <w:szCs w:val="24"/>
        </w:rPr>
        <w:t xml:space="preserve">This project is particularly useful to property developers and investors looking to open or invest in new shopping malls in the </w:t>
      </w:r>
      <w:r w:rsidRPr="00093DB9">
        <w:rPr>
          <w:sz w:val="24"/>
          <w:szCs w:val="24"/>
        </w:rPr>
        <w:t xml:space="preserve">city </w:t>
      </w:r>
      <w:r w:rsidR="00A33E08" w:rsidRPr="00093DB9">
        <w:rPr>
          <w:sz w:val="24"/>
          <w:szCs w:val="24"/>
        </w:rPr>
        <w:t>of Chicago</w:t>
      </w:r>
      <w:r w:rsidRPr="00093DB9">
        <w:rPr>
          <w:sz w:val="24"/>
          <w:szCs w:val="24"/>
        </w:rPr>
        <w:t xml:space="preserve">. This project is timely as the city </w:t>
      </w:r>
      <w:r w:rsidRPr="00093DB9">
        <w:rPr>
          <w:sz w:val="24"/>
          <w:szCs w:val="24"/>
        </w:rPr>
        <w:t>is curr</w:t>
      </w:r>
      <w:r w:rsidR="00A33E08" w:rsidRPr="00093DB9">
        <w:rPr>
          <w:sz w:val="24"/>
          <w:szCs w:val="24"/>
        </w:rPr>
        <w:t xml:space="preserve">ently suffering from less number </w:t>
      </w:r>
      <w:r w:rsidRPr="00093DB9">
        <w:rPr>
          <w:sz w:val="24"/>
          <w:szCs w:val="24"/>
        </w:rPr>
        <w:t>of shopping malls</w:t>
      </w:r>
      <w:r w:rsidR="00A33E08" w:rsidRPr="00093DB9">
        <w:rPr>
          <w:sz w:val="24"/>
          <w:szCs w:val="24"/>
        </w:rPr>
        <w:t xml:space="preserve"> according to the data collected</w:t>
      </w:r>
      <w:r w:rsidRPr="00093DB9">
        <w:rPr>
          <w:sz w:val="24"/>
          <w:szCs w:val="24"/>
        </w:rPr>
        <w:t>.</w:t>
      </w:r>
      <w:r w:rsidR="00A33E08" w:rsidRPr="00093DB9">
        <w:rPr>
          <w:sz w:val="24"/>
          <w:szCs w:val="24"/>
        </w:rPr>
        <w:t xml:space="preserve"> Now the biggest question</w:t>
      </w:r>
      <w:r w:rsidR="00093DB9">
        <w:rPr>
          <w:sz w:val="24"/>
          <w:szCs w:val="24"/>
        </w:rPr>
        <w:t>s are</w:t>
      </w:r>
      <w:r w:rsidR="00A33E08" w:rsidRPr="00093DB9">
        <w:rPr>
          <w:sz w:val="24"/>
          <w:szCs w:val="24"/>
        </w:rPr>
        <w:t>,</w:t>
      </w:r>
    </w:p>
    <w:p w:rsidR="00093DB9" w:rsidRDefault="00A33E08">
      <w:pPr>
        <w:pStyle w:val="BodyText"/>
        <w:spacing w:before="1" w:line="360" w:lineRule="auto"/>
        <w:ind w:left="100" w:right="116"/>
        <w:rPr>
          <w:sz w:val="24"/>
          <w:szCs w:val="24"/>
        </w:rPr>
      </w:pPr>
      <w:r w:rsidRPr="00093DB9">
        <w:rPr>
          <w:sz w:val="24"/>
          <w:szCs w:val="24"/>
        </w:rPr>
        <w:t xml:space="preserve"> where should they invest? </w:t>
      </w:r>
    </w:p>
    <w:p w:rsidR="00042913" w:rsidRDefault="00A33E08">
      <w:pPr>
        <w:pStyle w:val="BodyText"/>
        <w:spacing w:before="1" w:line="360" w:lineRule="auto"/>
        <w:ind w:left="100" w:right="116"/>
        <w:rPr>
          <w:sz w:val="24"/>
          <w:szCs w:val="24"/>
        </w:rPr>
      </w:pPr>
      <w:r w:rsidRPr="00093DB9">
        <w:rPr>
          <w:sz w:val="24"/>
          <w:szCs w:val="24"/>
        </w:rPr>
        <w:t xml:space="preserve"> which neighborhood is best suited for an investment</w:t>
      </w:r>
      <w:r w:rsidR="00093DB9">
        <w:rPr>
          <w:sz w:val="24"/>
          <w:szCs w:val="24"/>
        </w:rPr>
        <w:t>?</w:t>
      </w:r>
      <w:r w:rsidR="008A1DE4" w:rsidRPr="00093DB9">
        <w:rPr>
          <w:sz w:val="24"/>
          <w:szCs w:val="24"/>
        </w:rPr>
        <w:t xml:space="preserve"> </w:t>
      </w:r>
    </w:p>
    <w:p w:rsidR="00093DB9" w:rsidRPr="00093DB9" w:rsidRDefault="00093DB9">
      <w:pPr>
        <w:pStyle w:val="BodyText"/>
        <w:spacing w:before="1" w:line="360" w:lineRule="auto"/>
        <w:ind w:left="100" w:right="116"/>
        <w:rPr>
          <w:sz w:val="24"/>
          <w:szCs w:val="24"/>
        </w:rPr>
      </w:pPr>
      <w:r>
        <w:rPr>
          <w:sz w:val="24"/>
          <w:szCs w:val="24"/>
        </w:rPr>
        <w:t>And why?</w:t>
      </w:r>
    </w:p>
    <w:p w:rsidR="00042913" w:rsidRDefault="00042913">
      <w:pPr>
        <w:spacing w:line="360" w:lineRule="auto"/>
        <w:sectPr w:rsidR="00042913">
          <w:headerReference w:type="default" r:id="rId10"/>
          <w:pgSz w:w="11910" w:h="16840"/>
          <w:pgMar w:top="1860" w:right="1320" w:bottom="1200" w:left="1340" w:header="1514" w:footer="1000" w:gutter="0"/>
          <w:cols w:space="720"/>
        </w:sectPr>
      </w:pPr>
    </w:p>
    <w:p w:rsidR="00042913" w:rsidRDefault="00042913">
      <w:pPr>
        <w:pStyle w:val="BodyText"/>
        <w:spacing w:before="11"/>
        <w:rPr>
          <w:sz w:val="26"/>
        </w:rPr>
      </w:pPr>
    </w:p>
    <w:p w:rsidR="00042913" w:rsidRDefault="008A1DE4">
      <w:pPr>
        <w:pStyle w:val="Heading2"/>
        <w:spacing w:before="56"/>
      </w:pPr>
      <w:r>
        <w:t>To solve the problem, we will need the following data:</w:t>
      </w:r>
    </w:p>
    <w:p w:rsidR="00042913" w:rsidRDefault="00042913">
      <w:pPr>
        <w:pStyle w:val="BodyText"/>
        <w:spacing w:before="2"/>
        <w:rPr>
          <w:b/>
          <w:sz w:val="24"/>
        </w:rPr>
      </w:pPr>
    </w:p>
    <w:p w:rsidR="00093DB9" w:rsidRDefault="00093DB9" w:rsidP="00093DB9">
      <w:pPr>
        <w:pStyle w:val="ListParagraph"/>
        <w:numPr>
          <w:ilvl w:val="0"/>
          <w:numId w:val="1"/>
        </w:numPr>
        <w:tabs>
          <w:tab w:val="left" w:pos="820"/>
          <w:tab w:val="left" w:pos="821"/>
        </w:tabs>
        <w:spacing w:line="357" w:lineRule="auto"/>
        <w:ind w:right="154"/>
      </w:pPr>
      <w:r>
        <w:t>List of neighbo</w:t>
      </w:r>
      <w:r w:rsidR="008A1DE4">
        <w:t xml:space="preserve">rhoods in </w:t>
      </w:r>
      <w:r>
        <w:t>Chicago</w:t>
      </w:r>
      <w:r w:rsidR="008A1DE4">
        <w:t xml:space="preserve">. This defines the scope of this project which is </w:t>
      </w:r>
      <w:r w:rsidR="008A1DE4">
        <w:t xml:space="preserve">confined to the city of </w:t>
      </w:r>
      <w:r>
        <w:t>Chicago</w:t>
      </w:r>
      <w:r w:rsidR="008A1DE4">
        <w:t>.</w:t>
      </w:r>
    </w:p>
    <w:p w:rsidR="00093DB9" w:rsidRDefault="00093DB9" w:rsidP="00093DB9">
      <w:pPr>
        <w:pStyle w:val="ListParagraph"/>
        <w:numPr>
          <w:ilvl w:val="0"/>
          <w:numId w:val="1"/>
        </w:numPr>
        <w:tabs>
          <w:tab w:val="left" w:pos="820"/>
          <w:tab w:val="left" w:pos="821"/>
        </w:tabs>
        <w:spacing w:line="357" w:lineRule="auto"/>
        <w:ind w:right="154"/>
      </w:pPr>
      <w:r>
        <w:t>Per capita income of neighborhoods. This along with number of shopping malls in a neighborhood helps us to cluster the neighborhoods.</w:t>
      </w:r>
    </w:p>
    <w:p w:rsidR="00042913" w:rsidRDefault="008A1DE4" w:rsidP="00093DB9">
      <w:pPr>
        <w:pStyle w:val="ListParagraph"/>
        <w:numPr>
          <w:ilvl w:val="0"/>
          <w:numId w:val="1"/>
        </w:numPr>
        <w:tabs>
          <w:tab w:val="left" w:pos="820"/>
          <w:tab w:val="left" w:pos="821"/>
        </w:tabs>
        <w:spacing w:before="6" w:line="355" w:lineRule="auto"/>
        <w:ind w:right="520"/>
      </w:pPr>
      <w:r>
        <w:t>Latitude and longitu</w:t>
      </w:r>
      <w:r w:rsidR="00093DB9">
        <w:t>de coordinates of those neighbo</w:t>
      </w:r>
      <w:r>
        <w:t>rhoods. This is required in order to plot the map and also to get the venue</w:t>
      </w:r>
      <w:r w:rsidR="00093DB9">
        <w:t xml:space="preserve"> </w:t>
      </w:r>
      <w:r>
        <w:t>data.</w:t>
      </w:r>
      <w:r w:rsidR="00093DB9">
        <w:t xml:space="preserve"> We get this information using geocode     library.</w:t>
      </w:r>
    </w:p>
    <w:p w:rsidR="00042913" w:rsidRDefault="008A1DE4">
      <w:pPr>
        <w:pStyle w:val="ListParagraph"/>
        <w:numPr>
          <w:ilvl w:val="0"/>
          <w:numId w:val="1"/>
        </w:numPr>
        <w:tabs>
          <w:tab w:val="left" w:pos="820"/>
          <w:tab w:val="left" w:pos="821"/>
        </w:tabs>
        <w:spacing w:before="12" w:line="355" w:lineRule="auto"/>
        <w:ind w:right="531"/>
      </w:pPr>
      <w:r>
        <w:t>Venue data, particula</w:t>
      </w:r>
      <w:r>
        <w:t>rly data related to shopping malls. We will use this data to p</w:t>
      </w:r>
      <w:r w:rsidR="00093DB9">
        <w:t>erform clustering on the neighbo</w:t>
      </w:r>
      <w:r>
        <w:t>rhoods.</w:t>
      </w:r>
    </w:p>
    <w:p w:rsidR="00042913" w:rsidRDefault="00042913">
      <w:pPr>
        <w:pStyle w:val="BodyText"/>
      </w:pPr>
    </w:p>
    <w:p w:rsidR="00042913" w:rsidRDefault="00042913">
      <w:pPr>
        <w:pStyle w:val="BodyText"/>
      </w:pPr>
    </w:p>
    <w:p w:rsidR="00042913" w:rsidRDefault="008A1DE4">
      <w:pPr>
        <w:pStyle w:val="Heading2"/>
        <w:spacing w:before="196"/>
      </w:pPr>
      <w:r>
        <w:t>Sources of data and methods to extract them</w:t>
      </w:r>
    </w:p>
    <w:p w:rsidR="00042913" w:rsidRDefault="00042913">
      <w:pPr>
        <w:pStyle w:val="BodyText"/>
        <w:rPr>
          <w:b/>
          <w:sz w:val="24"/>
        </w:rPr>
      </w:pPr>
    </w:p>
    <w:p w:rsidR="00042913" w:rsidRDefault="008A1DE4" w:rsidP="00093DB9">
      <w:pPr>
        <w:pStyle w:val="BodyText"/>
        <w:spacing w:line="360" w:lineRule="auto"/>
        <w:ind w:left="100" w:right="113"/>
      </w:pPr>
      <w:r>
        <w:t>This Wikipedia page (</w:t>
      </w:r>
      <w:r w:rsidR="00093DB9" w:rsidRPr="00093DB9">
        <w:rPr>
          <w:color w:val="0462C1"/>
          <w:u w:val="single" w:color="0462C1"/>
        </w:rPr>
        <w:t>https://en.wikipedia.org/wiki/List_of_neighborhoods_in_Chicago</w:t>
      </w:r>
      <w:r>
        <w:t>) contains a list of nei</w:t>
      </w:r>
      <w:r w:rsidR="00093DB9">
        <w:t>ghbo</w:t>
      </w:r>
      <w:r>
        <w:t xml:space="preserve">rhoods in </w:t>
      </w:r>
      <w:r w:rsidR="00093DB9">
        <w:t>Chicago, with a total of 78 neighbo</w:t>
      </w:r>
      <w:r>
        <w:t>rhoods. We will use web scraping techniques to extract the data from the Wikipedia page, with the help of Python requests and beautiful</w:t>
      </w:r>
      <w:r w:rsidR="00093DB9">
        <w:t xml:space="preserve"> </w:t>
      </w:r>
      <w:r>
        <w:t>soup packages. Then we will get the geographical coordinates of t</w:t>
      </w:r>
      <w:r w:rsidR="00093DB9">
        <w:t>he neighbo</w:t>
      </w:r>
      <w:r>
        <w:t>rhoods using Python Geocoder package which will give us the latitude and longi</w:t>
      </w:r>
      <w:r w:rsidR="00093DB9">
        <w:t>tude coordinates of the neighbo</w:t>
      </w:r>
      <w:r>
        <w:t>rhoods.</w:t>
      </w:r>
      <w:r w:rsidR="00093DB9">
        <w:t xml:space="preserve"> We collect the data of per capita income from another web page using similar web scrapping techniques(</w:t>
      </w:r>
      <w:r w:rsidR="00093DB9" w:rsidRPr="00093DB9">
        <w:t>http://www.chicagocomputerclasses.com/average-city-chicago-income/</w:t>
      </w:r>
      <w:r w:rsidR="00093DB9">
        <w:t>)</w:t>
      </w:r>
      <w:r w:rsidR="00E721B9">
        <w:t>.</w:t>
      </w:r>
    </w:p>
    <w:p w:rsidR="00042913" w:rsidRDefault="008A1DE4">
      <w:pPr>
        <w:pStyle w:val="BodyText"/>
        <w:spacing w:before="161" w:line="360" w:lineRule="auto"/>
        <w:ind w:left="100" w:right="278"/>
      </w:pPr>
      <w:r>
        <w:t>After that, we will use Foursquare API to get t</w:t>
      </w:r>
      <w:r w:rsidR="00E721B9">
        <w:t>he venue data for those neighbo</w:t>
      </w:r>
      <w:r>
        <w:t>rhoods. Foursquare has one of the largest databa</w:t>
      </w:r>
      <w:r>
        <w:t>se of 105+ million places and is used by over 125,000 developers.</w:t>
      </w:r>
    </w:p>
    <w:p w:rsidR="00042913" w:rsidRDefault="008A1DE4">
      <w:pPr>
        <w:pStyle w:val="BodyText"/>
        <w:spacing w:before="1" w:line="360" w:lineRule="auto"/>
        <w:ind w:left="100" w:right="214"/>
      </w:pPr>
      <w:r>
        <w:t>Foursquare API will provide many categories of the venue data, we are particularly interested in the Shopping Mall category in order to help us to solve the business problem put forward. Thi</w:t>
      </w:r>
      <w:r>
        <w:t>s is a project that will make use of many data science skills, from web scraping (Wikipedia), working with API (Foursquare), data cleaning, data wrangling, to machine learning (K-means clustering) and map visualization (Folium). In the next section, we wil</w:t>
      </w:r>
      <w:r>
        <w:t>l present the Methodology section where we will discuss the steps taken in this project, the data analysis that we did and the machine learning technique that was used.</w:t>
      </w:r>
    </w:p>
    <w:p w:rsidR="00042913" w:rsidRDefault="00042913">
      <w:pPr>
        <w:spacing w:line="360" w:lineRule="auto"/>
        <w:sectPr w:rsidR="00042913">
          <w:headerReference w:type="default" r:id="rId11"/>
          <w:pgSz w:w="11910" w:h="16840"/>
          <w:pgMar w:top="1860" w:right="1320" w:bottom="1200" w:left="1340" w:header="1514" w:footer="1000" w:gutter="0"/>
          <w:cols w:space="720"/>
        </w:sectPr>
      </w:pPr>
    </w:p>
    <w:p w:rsidR="00042913" w:rsidRDefault="00042913">
      <w:pPr>
        <w:pStyle w:val="BodyText"/>
        <w:spacing w:before="11"/>
        <w:rPr>
          <w:sz w:val="26"/>
        </w:rPr>
      </w:pPr>
    </w:p>
    <w:p w:rsidR="00E721B9" w:rsidRDefault="008A1DE4">
      <w:pPr>
        <w:pStyle w:val="BodyText"/>
        <w:spacing w:before="56" w:line="360" w:lineRule="auto"/>
        <w:ind w:left="100" w:right="117"/>
      </w:pPr>
      <w:r>
        <w:t xml:space="preserve">Firstly, we </w:t>
      </w:r>
      <w:r w:rsidR="00E721B9">
        <w:t>need to get the list of neighbo</w:t>
      </w:r>
      <w:r>
        <w:t>rhoods</w:t>
      </w:r>
      <w:r w:rsidR="00E721B9">
        <w:t xml:space="preserve"> and per capita income</w:t>
      </w:r>
      <w:r>
        <w:t xml:space="preserve"> in the</w:t>
      </w:r>
      <w:r>
        <w:t xml:space="preserve"> </w:t>
      </w:r>
      <w:r>
        <w:t xml:space="preserve">city of </w:t>
      </w:r>
      <w:r w:rsidR="00E721B9">
        <w:t>Chicago</w:t>
      </w:r>
      <w:r>
        <w:t xml:space="preserve">. Fortunately, the list is </w:t>
      </w:r>
      <w:r w:rsidR="00E721B9">
        <w:t xml:space="preserve">available in the Wikipedia page and another web page </w:t>
      </w:r>
      <w:r>
        <w:t>(</w:t>
      </w:r>
      <w:r>
        <w:rPr>
          <w:color w:val="0462C1"/>
          <w:u w:val="single" w:color="0462C1"/>
        </w:rPr>
        <w:t>https://en.wikipedia.org/wiki/Category:Suburbs_in_Kuala_Lumpur</w:t>
      </w:r>
      <w:r w:rsidR="00E721B9">
        <w:rPr>
          <w:color w:val="0462C1"/>
          <w:u w:val="single" w:color="0462C1"/>
        </w:rPr>
        <w:t>,</w:t>
      </w:r>
      <w:r w:rsidR="00E721B9" w:rsidRPr="00E721B9">
        <w:t xml:space="preserve"> </w:t>
      </w:r>
      <w:r w:rsidR="00E721B9" w:rsidRPr="00E721B9">
        <w:rPr>
          <w:color w:val="0462C1"/>
          <w:u w:val="single" w:color="0462C1"/>
        </w:rPr>
        <w:t>http://www.chicagocomputerclasses.com/average-city-chicago-income/</w:t>
      </w:r>
      <w:r>
        <w:t xml:space="preserve">). </w:t>
      </w:r>
    </w:p>
    <w:p w:rsidR="00042913" w:rsidRDefault="008A1DE4">
      <w:pPr>
        <w:pStyle w:val="BodyText"/>
        <w:spacing w:before="56" w:line="360" w:lineRule="auto"/>
        <w:ind w:left="100" w:right="117"/>
      </w:pPr>
      <w:r>
        <w:t>We will do web scraping using Python requests and beautiful</w:t>
      </w:r>
      <w:r w:rsidR="00E721B9">
        <w:t xml:space="preserve"> </w:t>
      </w:r>
      <w:r>
        <w:t>soup packages to extract the list of neighbo</w:t>
      </w:r>
      <w:r>
        <w:t xml:space="preserve">rhoods </w:t>
      </w:r>
      <w:r>
        <w:t>data. However, this is just a list of names. We need to get the geographical coordinates in the form of latitude and longitude in order to be able to use Foursquare API. To do so, we will use the wonderful Geocoder package that will allow us to convert add</w:t>
      </w:r>
      <w:r>
        <w:t>ress into geographical coordinates in the form of latitude and longitude. After gathering the data, we will populate the data into a pandas Data</w:t>
      </w:r>
      <w:r w:rsidR="00E721B9">
        <w:t xml:space="preserve"> </w:t>
      </w:r>
      <w:r>
        <w:t>Frame and then visualize the neighbo</w:t>
      </w:r>
      <w:r>
        <w:t>rhoods in a map using Folium package. This allows us to perform a sanity ch</w:t>
      </w:r>
      <w:r>
        <w:t>eck to make sure that the geographical co</w:t>
      </w:r>
      <w:r w:rsidR="00E721B9">
        <w:t>-</w:t>
      </w:r>
      <w:r>
        <w:t xml:space="preserve">ordinates data returned by Geocoder are correctly plotted in the city of </w:t>
      </w:r>
      <w:r w:rsidR="00E721B9">
        <w:t>Chicago.</w:t>
      </w:r>
    </w:p>
    <w:p w:rsidR="00042913" w:rsidRDefault="008A1DE4">
      <w:pPr>
        <w:pStyle w:val="BodyText"/>
        <w:spacing w:before="160" w:line="360" w:lineRule="auto"/>
        <w:ind w:left="100" w:right="168"/>
      </w:pPr>
      <w:r>
        <w:t>Next, we will use Foursquare API to get the top 100 venu</w:t>
      </w:r>
      <w:r w:rsidR="00E721B9">
        <w:t>es that are within a radius of 1</w:t>
      </w:r>
      <w:r>
        <w:t>000 meters. We need to register a Foursq</w:t>
      </w:r>
      <w:r>
        <w:t>uare Developer Account in order to obtain the Foursquare ID and Foursquare secret key. We then make API calls to Foursquare passing in the geographical coordinates of the neighbo</w:t>
      </w:r>
      <w:r>
        <w:t>rhoods in a Python loop. Foursquare will return the venue data in JSON format</w:t>
      </w:r>
      <w:r>
        <w:t xml:space="preserve"> and we will extract the venue name, venue category, venue latitude and longitude. With the data, we can check how many venues</w:t>
      </w:r>
      <w:r w:rsidR="00E721B9">
        <w:t xml:space="preserve"> were returned for each neighbo</w:t>
      </w:r>
      <w:r>
        <w:t>rhood and examine how many unique categories can be curated from all the returned venues. Then, we</w:t>
      </w:r>
      <w:r>
        <w:t xml:space="preserve"> will </w:t>
      </w:r>
      <w:r w:rsidR="00E721B9">
        <w:t>analyze</w:t>
      </w:r>
      <w:r>
        <w:t xml:space="preserve"> each </w:t>
      </w:r>
      <w:r w:rsidR="00E721B9">
        <w:t>neighborhood</w:t>
      </w:r>
      <w:r>
        <w:t xml:space="preserve"> by grouping the rows by </w:t>
      </w:r>
      <w:r w:rsidR="00E721B9">
        <w:t>neighborhood</w:t>
      </w:r>
      <w:r>
        <w:t xml:space="preserve"> and taking the mean of the frequency of occurrence of each venue category. By doing so, we are also preparing the data for use in clustering. Since we are </w:t>
      </w:r>
      <w:r w:rsidR="00E721B9">
        <w:t>analyzing</w:t>
      </w:r>
      <w:r>
        <w:t xml:space="preserve"> the “Shopping Mall” </w:t>
      </w:r>
      <w:r>
        <w:t xml:space="preserve">data, we will filter the “Shopping Mall” as venue category for the </w:t>
      </w:r>
      <w:r w:rsidR="00E721B9">
        <w:t>neighborhoods</w:t>
      </w:r>
      <w:r>
        <w:t>.</w:t>
      </w:r>
    </w:p>
    <w:p w:rsidR="00042913" w:rsidRDefault="008A1DE4">
      <w:pPr>
        <w:pStyle w:val="BodyText"/>
        <w:spacing w:before="161" w:line="360" w:lineRule="auto"/>
        <w:ind w:left="100" w:right="142"/>
      </w:pPr>
      <w:r>
        <w:t>Lastly, we will perform clustering on the data by using k-means clustering. K-means clustering algorithm identifies k number of centroids, and then allocates every data poin</w:t>
      </w:r>
      <w:r>
        <w:t xml:space="preserve">t to the nearest cluster, while keeping the centroids as small as possible. It is one of the simplest and popular unsupervised machine learning algorithms and is particularly suited to solve the problem for this project. We will cluster the </w:t>
      </w:r>
      <w:r w:rsidR="00E721B9">
        <w:t>neighborhoods</w:t>
      </w:r>
      <w:r>
        <w:t xml:space="preserve"> </w:t>
      </w:r>
      <w:r>
        <w:t xml:space="preserve">into 3 clusters based on their frequency of occurrence for “Shopping Mall”. The results will allow us to identify which </w:t>
      </w:r>
      <w:r w:rsidR="00E721B9">
        <w:t>neighborhoods</w:t>
      </w:r>
      <w:r>
        <w:t xml:space="preserve"> have higher concentration of shopping malls while which </w:t>
      </w:r>
      <w:r w:rsidR="00E721B9">
        <w:t>neighborhoods</w:t>
      </w:r>
      <w:r>
        <w:t xml:space="preserve"> have fewer number of shopping malls. Based on the </w:t>
      </w:r>
      <w:r>
        <w:t xml:space="preserve">occurrence of shopping malls in different </w:t>
      </w:r>
      <w:r w:rsidR="00E721B9">
        <w:t>neighborhoods</w:t>
      </w:r>
      <w:r>
        <w:t xml:space="preserve">, it will help us to answer the question as to which </w:t>
      </w:r>
      <w:r w:rsidR="00E721B9">
        <w:t>neighborhoods</w:t>
      </w:r>
      <w:r>
        <w:t xml:space="preserve"> are most suitable to open new shopping malls.</w:t>
      </w:r>
    </w:p>
    <w:p w:rsidR="00042913" w:rsidRDefault="00042913">
      <w:pPr>
        <w:spacing w:line="360" w:lineRule="auto"/>
        <w:sectPr w:rsidR="00042913">
          <w:headerReference w:type="default" r:id="rId12"/>
          <w:pgSz w:w="11910" w:h="16840"/>
          <w:pgMar w:top="1860" w:right="1320" w:bottom="1200" w:left="1340" w:header="1514" w:footer="1000" w:gutter="0"/>
          <w:cols w:space="720"/>
        </w:sectPr>
      </w:pPr>
    </w:p>
    <w:p w:rsidR="00042913" w:rsidRDefault="00042913">
      <w:pPr>
        <w:pStyle w:val="BodyText"/>
        <w:spacing w:before="11"/>
        <w:rPr>
          <w:sz w:val="26"/>
        </w:rPr>
      </w:pPr>
    </w:p>
    <w:p w:rsidR="00042913" w:rsidRDefault="008A1DE4">
      <w:pPr>
        <w:pStyle w:val="BodyText"/>
        <w:spacing w:before="56" w:line="360" w:lineRule="auto"/>
        <w:ind w:left="100" w:right="552"/>
      </w:pPr>
      <w:r>
        <w:t xml:space="preserve">The results from the k-means clustering show that </w:t>
      </w:r>
      <w:r>
        <w:t xml:space="preserve">we can categorize the </w:t>
      </w:r>
      <w:r w:rsidR="00E721B9">
        <w:t>neighborhoods</w:t>
      </w:r>
      <w:r>
        <w:t xml:space="preserve"> into 3 clusters based on the frequency of occurrence for “Shopping Mall”:</w:t>
      </w:r>
    </w:p>
    <w:p w:rsidR="00042913" w:rsidRDefault="008A1DE4">
      <w:pPr>
        <w:pStyle w:val="ListParagraph"/>
        <w:numPr>
          <w:ilvl w:val="0"/>
          <w:numId w:val="1"/>
        </w:numPr>
        <w:tabs>
          <w:tab w:val="left" w:pos="820"/>
          <w:tab w:val="left" w:pos="821"/>
        </w:tabs>
        <w:spacing w:before="162"/>
        <w:ind w:hanging="361"/>
      </w:pPr>
      <w:r>
        <w:t xml:space="preserve">Cluster 0: </w:t>
      </w:r>
      <w:r w:rsidR="00E721B9">
        <w:t>Neighborhoods</w:t>
      </w:r>
      <w:r>
        <w:t xml:space="preserve"> with </w:t>
      </w:r>
      <w:r w:rsidR="00E721B9">
        <w:t>less</w:t>
      </w:r>
      <w:r>
        <w:t xml:space="preserve"> number of shopping</w:t>
      </w:r>
      <w:r w:rsidR="00E721B9">
        <w:t xml:space="preserve"> </w:t>
      </w:r>
      <w:r>
        <w:t>malls</w:t>
      </w:r>
      <w:r w:rsidR="00E721B9">
        <w:t xml:space="preserve"> and high PCI</w:t>
      </w:r>
    </w:p>
    <w:p w:rsidR="00042913" w:rsidRDefault="00E721B9">
      <w:pPr>
        <w:pStyle w:val="ListParagraph"/>
        <w:numPr>
          <w:ilvl w:val="0"/>
          <w:numId w:val="1"/>
        </w:numPr>
        <w:tabs>
          <w:tab w:val="left" w:pos="820"/>
          <w:tab w:val="left" w:pos="821"/>
        </w:tabs>
        <w:spacing w:before="132"/>
        <w:ind w:hanging="361"/>
      </w:pPr>
      <w:r>
        <w:t>Cluster 1: Neighborhoods with moderate</w:t>
      </w:r>
      <w:r w:rsidR="008A1DE4">
        <w:t xml:space="preserve"> number </w:t>
      </w:r>
      <w:r w:rsidR="008A1DE4">
        <w:t>of shopping</w:t>
      </w:r>
      <w:r>
        <w:t xml:space="preserve"> </w:t>
      </w:r>
      <w:r w:rsidR="008A1DE4">
        <w:t>malls</w:t>
      </w:r>
      <w:r>
        <w:t xml:space="preserve"> and moderate PCI</w:t>
      </w:r>
    </w:p>
    <w:p w:rsidR="00042913" w:rsidRDefault="00E721B9">
      <w:pPr>
        <w:pStyle w:val="ListParagraph"/>
        <w:numPr>
          <w:ilvl w:val="0"/>
          <w:numId w:val="1"/>
        </w:numPr>
        <w:tabs>
          <w:tab w:val="left" w:pos="820"/>
          <w:tab w:val="left" w:pos="821"/>
        </w:tabs>
        <w:spacing w:before="135"/>
        <w:ind w:hanging="361"/>
      </w:pPr>
      <w:r>
        <w:t>Cluster 2: Neighbor</w:t>
      </w:r>
      <w:r w:rsidR="008A1DE4">
        <w:t xml:space="preserve">hoods with </w:t>
      </w:r>
      <w:r>
        <w:t>less</w:t>
      </w:r>
      <w:r w:rsidR="008A1DE4">
        <w:t xml:space="preserve"> concentration of shopping</w:t>
      </w:r>
      <w:r>
        <w:t xml:space="preserve"> </w:t>
      </w:r>
      <w:r w:rsidR="008A1DE4">
        <w:t>malls</w:t>
      </w:r>
      <w:r>
        <w:t xml:space="preserve"> and high PCI</w:t>
      </w:r>
    </w:p>
    <w:p w:rsidR="00042913" w:rsidRDefault="00042913">
      <w:pPr>
        <w:pStyle w:val="BodyText"/>
        <w:spacing w:before="3"/>
        <w:rPr>
          <w:sz w:val="24"/>
        </w:rPr>
      </w:pPr>
    </w:p>
    <w:p w:rsidR="00042913" w:rsidRDefault="008A1DE4">
      <w:pPr>
        <w:pStyle w:val="BodyText"/>
        <w:spacing w:line="357" w:lineRule="auto"/>
        <w:ind w:left="100" w:right="239"/>
      </w:pPr>
      <w:r>
        <w:t>The results of the clustering are visualized in the map b</w:t>
      </w:r>
      <w:r w:rsidR="00E721B9">
        <w:t>elow with cluster 0 in red color, cluster 1 in purple colo</w:t>
      </w:r>
      <w:r>
        <w:t>r, and cluster 2 in mint green colo</w:t>
      </w:r>
      <w:r>
        <w:t>r.</w:t>
      </w:r>
    </w:p>
    <w:p w:rsidR="00042913" w:rsidRDefault="00042913">
      <w:pPr>
        <w:pStyle w:val="BodyText"/>
        <w:rPr>
          <w:sz w:val="20"/>
        </w:rPr>
      </w:pPr>
    </w:p>
    <w:p w:rsidR="00042913" w:rsidRDefault="00042913">
      <w:pPr>
        <w:pStyle w:val="BodyText"/>
        <w:rPr>
          <w:sz w:val="20"/>
        </w:rPr>
      </w:pPr>
    </w:p>
    <w:p w:rsidR="00042913" w:rsidRDefault="008A1DE4">
      <w:pPr>
        <w:pStyle w:val="BodyText"/>
        <w:spacing w:before="4"/>
        <w:rPr>
          <w:sz w:val="16"/>
        </w:rPr>
      </w:pPr>
      <w:r>
        <w:rPr>
          <w:noProof/>
          <w:lang w:bidi="ar-SA"/>
        </w:rPr>
        <w:drawing>
          <wp:anchor distT="0" distB="0" distL="0" distR="0" simplePos="0" relativeHeight="1024" behindDoc="0" locked="0" layoutInCell="1" allowOverlap="1">
            <wp:simplePos x="0" y="0"/>
            <wp:positionH relativeFrom="page">
              <wp:posOffset>914400</wp:posOffset>
            </wp:positionH>
            <wp:positionV relativeFrom="paragraph">
              <wp:posOffset>151765</wp:posOffset>
            </wp:positionV>
            <wp:extent cx="5673725" cy="3473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stretch>
                      <a:fillRect/>
                    </a:stretch>
                  </pic:blipFill>
                  <pic:spPr>
                    <a:xfrm>
                      <a:off x="0" y="0"/>
                      <a:ext cx="5674039" cy="3473196"/>
                    </a:xfrm>
                    <a:prstGeom prst="rect">
                      <a:avLst/>
                    </a:prstGeom>
                  </pic:spPr>
                </pic:pic>
              </a:graphicData>
            </a:graphic>
          </wp:anchor>
        </w:drawing>
      </w:r>
    </w:p>
    <w:p w:rsidR="00042913" w:rsidRDefault="00042913">
      <w:pPr>
        <w:rPr>
          <w:sz w:val="16"/>
        </w:rPr>
        <w:sectPr w:rsidR="00042913">
          <w:headerReference w:type="default" r:id="rId14"/>
          <w:pgSz w:w="11910" w:h="16840"/>
          <w:pgMar w:top="1860" w:right="1320" w:bottom="1200" w:left="1340" w:header="1514" w:footer="1000" w:gutter="0"/>
          <w:cols w:space="720"/>
        </w:sectPr>
      </w:pPr>
    </w:p>
    <w:p w:rsidR="00042913" w:rsidRDefault="00042913">
      <w:pPr>
        <w:pStyle w:val="BodyText"/>
        <w:spacing w:before="11"/>
        <w:rPr>
          <w:sz w:val="26"/>
        </w:rPr>
      </w:pPr>
    </w:p>
    <w:p w:rsidR="00042913" w:rsidRDefault="00E721B9">
      <w:pPr>
        <w:pStyle w:val="BodyText"/>
        <w:spacing w:before="56" w:line="360" w:lineRule="auto"/>
        <w:ind w:left="100" w:right="236"/>
      </w:pPr>
      <w:r>
        <w:t>As observations</w:t>
      </w:r>
      <w:r w:rsidR="008A1DE4">
        <w:t xml:space="preserve"> noted from the map in the Results section, </w:t>
      </w:r>
      <w:r>
        <w:t>there are very less number of shopping malls in Chicago City</w:t>
      </w:r>
      <w:r w:rsidR="008A1DE4">
        <w:t xml:space="preserve">, with the </w:t>
      </w:r>
      <w:r>
        <w:t>moderate</w:t>
      </w:r>
      <w:r w:rsidR="008A1DE4">
        <w:t xml:space="preserve"> number in cluster 2 and</w:t>
      </w:r>
      <w:r>
        <w:t xml:space="preserve"> less in </w:t>
      </w:r>
      <w:r w:rsidR="008A1DE4">
        <w:t xml:space="preserve">number in cluster </w:t>
      </w:r>
      <w:r>
        <w:t>1 and 3.</w:t>
      </w:r>
      <w:r w:rsidR="008A1DE4">
        <w:t xml:space="preserve"> On the other hand, c</w:t>
      </w:r>
      <w:r w:rsidR="008A1DE4">
        <w:t xml:space="preserve">luster 1 has </w:t>
      </w:r>
      <w:r>
        <w:t>the highest per capita income of all</w:t>
      </w:r>
      <w:r w:rsidR="008A1DE4">
        <w:t>. This represents a great opportunity and high potential areas to open new shopping malls as there is very little to no competition from existing malls</w:t>
      </w:r>
      <w:r>
        <w:t xml:space="preserve"> and peop</w:t>
      </w:r>
      <w:r w:rsidR="00BC5C63">
        <w:t>le living in this neighborhoods have more tendency to spend money more often</w:t>
      </w:r>
      <w:r w:rsidR="008A1DE4">
        <w:t xml:space="preserve">. Meanwhile, </w:t>
      </w:r>
      <w:r w:rsidR="00BC5C63">
        <w:t>although there are no considerable amount of shopping malls in 2 and 3, their per capita income is less than cluster 1</w:t>
      </w:r>
      <w:r w:rsidR="008A1DE4">
        <w:t>.</w:t>
      </w:r>
      <w:r w:rsidR="008A1DE4">
        <w:t>. Therefore, this project recommends property developers to capitalize on these findings to ope</w:t>
      </w:r>
      <w:r w:rsidR="00BC5C63">
        <w:t>n new shopping malls in neighbo</w:t>
      </w:r>
      <w:r w:rsidR="008A1DE4">
        <w:t>rhoods in cluster 1 with little to no competition</w:t>
      </w:r>
      <w:r w:rsidR="00BC5C63">
        <w:t xml:space="preserve"> and probability of people spending more</w:t>
      </w:r>
      <w:r w:rsidR="008A1DE4">
        <w:t xml:space="preserve">. Property developers with unique </w:t>
      </w:r>
      <w:r w:rsidR="008A1DE4">
        <w:t>selling propositions to stand out from the competition can also ope</w:t>
      </w:r>
      <w:r w:rsidR="00BC5C63">
        <w:t>n new shopping malls in neighbo</w:t>
      </w:r>
      <w:r w:rsidR="008A1DE4">
        <w:t xml:space="preserve">rhoods in cluster </w:t>
      </w:r>
      <w:r w:rsidR="00BC5C63">
        <w:t>2</w:t>
      </w:r>
      <w:r w:rsidR="008A1DE4">
        <w:t xml:space="preserve"> with moderate competition. Lastly, property develope</w:t>
      </w:r>
      <w:r w:rsidR="00BC5C63">
        <w:t>rs are advised to avoid neighbo</w:t>
      </w:r>
      <w:r w:rsidR="008A1DE4">
        <w:t>rhoods in cluster</w:t>
      </w:r>
      <w:r w:rsidR="00BC5C63">
        <w:t xml:space="preserve"> 3</w:t>
      </w:r>
      <w:r w:rsidR="008A1DE4">
        <w:t xml:space="preserve"> </w:t>
      </w:r>
      <w:r w:rsidR="00BC5C63">
        <w:t>where the income of people is less than the other two categories.</w:t>
      </w:r>
    </w:p>
    <w:p w:rsidR="00042913" w:rsidRDefault="00042913">
      <w:pPr>
        <w:pStyle w:val="BodyText"/>
      </w:pPr>
    </w:p>
    <w:p w:rsidR="00042913" w:rsidRDefault="00042913">
      <w:pPr>
        <w:pStyle w:val="BodyText"/>
      </w:pPr>
    </w:p>
    <w:p w:rsidR="00042913" w:rsidRDefault="00042913">
      <w:pPr>
        <w:pStyle w:val="BodyText"/>
      </w:pPr>
    </w:p>
    <w:p w:rsidR="00042913" w:rsidRDefault="00042913">
      <w:pPr>
        <w:pStyle w:val="BodyText"/>
      </w:pPr>
    </w:p>
    <w:p w:rsidR="00042913" w:rsidRDefault="00042913">
      <w:pPr>
        <w:pStyle w:val="BodyText"/>
        <w:spacing w:before="7"/>
        <w:rPr>
          <w:sz w:val="17"/>
        </w:rPr>
      </w:pPr>
    </w:p>
    <w:p w:rsidR="00042913" w:rsidRDefault="008A1DE4">
      <w:pPr>
        <w:pStyle w:val="Heading1"/>
        <w:spacing w:line="240" w:lineRule="auto"/>
        <w:ind w:left="100"/>
      </w:pPr>
      <w:r>
        <w:t>Limitations and Suggestions for Future Research</w:t>
      </w:r>
    </w:p>
    <w:p w:rsidR="00042913" w:rsidRDefault="00042913">
      <w:pPr>
        <w:pStyle w:val="BodyText"/>
        <w:spacing w:before="11"/>
        <w:rPr>
          <w:b/>
          <w:sz w:val="30"/>
        </w:rPr>
      </w:pPr>
    </w:p>
    <w:p w:rsidR="00042913" w:rsidRDefault="008A1DE4">
      <w:pPr>
        <w:pStyle w:val="BodyText"/>
        <w:spacing w:before="1" w:line="360" w:lineRule="auto"/>
        <w:ind w:left="100" w:right="157"/>
      </w:pPr>
      <w:r>
        <w:t>In this project, we only consider one factor i.e. frequency of occurrence of shopping malls, there are o</w:t>
      </w:r>
      <w:r w:rsidR="00BC5C63">
        <w:t>ther factors such as population, development of particular neighborhood, etc,</w:t>
      </w:r>
      <w:r>
        <w:t xml:space="preserve"> that could influence the location decision of a new shopping mall. However, to the best knowledge of this researcher such data a</w:t>
      </w:r>
      <w:r w:rsidR="00BC5C63">
        <w:t>re not available to the neighbo</w:t>
      </w:r>
      <w:r>
        <w:t>rhood level required by this project. Future research could devise a method</w:t>
      </w:r>
      <w:r>
        <w:t xml:space="preserve">ology to estimate such data to be used in the clustering algorithm to determine the preferred locations to open a new shopping mall. In addition, this project made use of the free Sandbox Tier Account of Foursquare API that came with limitations as to the </w:t>
      </w:r>
      <w:r>
        <w:t>number of API calls and results returned. Future research could make use of paid account to bypass these limitations and obtain more results.</w:t>
      </w:r>
    </w:p>
    <w:p w:rsidR="00042913" w:rsidRDefault="00042913">
      <w:pPr>
        <w:spacing w:line="360" w:lineRule="auto"/>
        <w:sectPr w:rsidR="00042913">
          <w:headerReference w:type="default" r:id="rId15"/>
          <w:pgSz w:w="11910" w:h="16840"/>
          <w:pgMar w:top="1860" w:right="1320" w:bottom="1200" w:left="1340" w:header="1514" w:footer="1000" w:gutter="0"/>
          <w:cols w:space="720"/>
        </w:sectPr>
      </w:pPr>
    </w:p>
    <w:p w:rsidR="00042913" w:rsidRDefault="00042913">
      <w:pPr>
        <w:pStyle w:val="BodyText"/>
        <w:spacing w:before="11"/>
        <w:rPr>
          <w:sz w:val="26"/>
        </w:rPr>
      </w:pPr>
    </w:p>
    <w:p w:rsidR="00042913" w:rsidRDefault="008A1DE4">
      <w:pPr>
        <w:pStyle w:val="BodyText"/>
        <w:spacing w:before="56" w:line="360" w:lineRule="auto"/>
        <w:ind w:left="100" w:right="114"/>
      </w:pPr>
      <w:r>
        <w:t>In this project, we have gone through the process of identifying the business p</w:t>
      </w:r>
      <w:r>
        <w:t>roblem, specifying the data required, extracting and preparing the data, performing machine learning by clustering the data into 3 clusters based on their similarities, and lastly providing recommendations to the relevant stakeholders i.e. property develop</w:t>
      </w:r>
      <w:r>
        <w:t xml:space="preserve">ers and investors regarding the best locations to open a new shopping mall. To answer the business question that was raised in the introduction section, the answer proposed </w:t>
      </w:r>
      <w:r w:rsidR="00BC5C63">
        <w:t>by this project is: The neighbo</w:t>
      </w:r>
      <w:r>
        <w:t>rhoods in cluster 1 are the most preferred location</w:t>
      </w:r>
      <w:r>
        <w:t>s to open a new shopping mall. The findings of this project will help the relevant stakeholders to capitalize on the opportunities on high potential locations while avoiding overcrowded areas in their decisions to open a new shopping mall.</w:t>
      </w:r>
    </w:p>
    <w:p w:rsidR="00042913" w:rsidRDefault="00042913">
      <w:pPr>
        <w:spacing w:line="360" w:lineRule="auto"/>
        <w:sectPr w:rsidR="00042913">
          <w:headerReference w:type="default" r:id="rId16"/>
          <w:pgSz w:w="11910" w:h="16840"/>
          <w:pgMar w:top="1860" w:right="1320" w:bottom="1200" w:left="1340" w:header="1514" w:footer="1000" w:gutter="0"/>
          <w:cols w:space="720"/>
        </w:sectPr>
      </w:pPr>
    </w:p>
    <w:p w:rsidR="00042913" w:rsidRDefault="00042913">
      <w:pPr>
        <w:pStyle w:val="BodyText"/>
        <w:spacing w:before="11"/>
        <w:rPr>
          <w:sz w:val="26"/>
        </w:rPr>
      </w:pPr>
    </w:p>
    <w:p w:rsidR="00042913" w:rsidRDefault="008A1DE4">
      <w:pPr>
        <w:pStyle w:val="BodyText"/>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rsidR="00042913" w:rsidRDefault="00042913">
      <w:pPr>
        <w:pStyle w:val="BodyText"/>
        <w:spacing w:before="7"/>
        <w:rPr>
          <w:sz w:val="8"/>
        </w:rPr>
      </w:pPr>
    </w:p>
    <w:p w:rsidR="00042913" w:rsidRDefault="008A1DE4">
      <w:pPr>
        <w:pStyle w:val="BodyText"/>
        <w:spacing w:before="57" w:line="360" w:lineRule="auto"/>
        <w:ind w:left="100" w:right="3041"/>
      </w:pPr>
      <w:r>
        <w:t xml:space="preserve">Foursquare Developers Documentation. </w:t>
      </w:r>
      <w:r>
        <w:rPr>
          <w:i/>
        </w:rPr>
        <w:t>Foursquare</w:t>
      </w:r>
      <w:r>
        <w:t xml:space="preserve">. Retrieved from </w:t>
      </w:r>
      <w:hyperlink r:id="rId17">
        <w:r>
          <w:rPr>
            <w:color w:val="0462C1"/>
            <w:u w:val="single" w:color="0462C1"/>
          </w:rPr>
          <w:t>https://developer.foursquare.com/docs</w:t>
        </w:r>
      </w:hyperlink>
    </w:p>
    <w:p w:rsidR="00042913" w:rsidRDefault="00042913">
      <w:pPr>
        <w:pStyle w:val="BodyText"/>
        <w:spacing w:before="5"/>
        <w:rPr>
          <w:sz w:val="8"/>
        </w:rPr>
      </w:pPr>
    </w:p>
    <w:p w:rsidR="00042913" w:rsidRDefault="008A1DE4">
      <w:pPr>
        <w:pStyle w:val="BodyText"/>
        <w:spacing w:before="56" w:line="360" w:lineRule="auto"/>
        <w:ind w:left="100" w:right="239"/>
      </w:pPr>
      <w:r>
        <w:t xml:space="preserve">Malay Mail. (2018, March 14). Malls facing meltdown as glut continues. </w:t>
      </w:r>
      <w:r>
        <w:rPr>
          <w:i/>
        </w:rPr>
        <w:t>Malay Mail</w:t>
      </w:r>
      <w:r>
        <w:t xml:space="preserve">. Retrieved from </w:t>
      </w:r>
      <w:hyperlink r:id="rId18">
        <w:r>
          <w:rPr>
            <w:color w:val="0462C1"/>
            <w:u w:val="single" w:color="0462C1"/>
          </w:rPr>
          <w:t>https://www.malaymail.com/s/1597735/malls-facing-meltdown-as-glut-continues</w:t>
        </w:r>
      </w:hyperlink>
    </w:p>
    <w:p w:rsidR="00042913" w:rsidRDefault="00042913">
      <w:pPr>
        <w:pStyle w:val="BodyText"/>
        <w:spacing w:before="6"/>
        <w:rPr>
          <w:sz w:val="8"/>
        </w:rPr>
      </w:pPr>
    </w:p>
    <w:p w:rsidR="00042913" w:rsidRDefault="008A1DE4">
      <w:pPr>
        <w:pStyle w:val="BodyText"/>
        <w:spacing w:before="56" w:line="360" w:lineRule="auto"/>
        <w:ind w:left="100" w:right="191"/>
      </w:pPr>
      <w:r>
        <w:t xml:space="preserve">Tan, H. H. (2018, April 5). An oversupply of retail space in Malaysia. </w:t>
      </w:r>
      <w:r>
        <w:rPr>
          <w:i/>
        </w:rPr>
        <w:t>StarProperty.my</w:t>
      </w:r>
      <w:r>
        <w:t>. Retrieve</w:t>
      </w:r>
      <w:r>
        <w:t xml:space="preserve">d from </w:t>
      </w:r>
      <w:hyperlink r:id="rId19">
        <w:r>
          <w:rPr>
            <w:color w:val="0462C1"/>
            <w:u w:val="single" w:color="0462C1"/>
          </w:rPr>
          <w:t>http://www.starproperty.my/index.php/articles/property-news/an-oversupply-of-retail-space-in-</w:t>
        </w:r>
      </w:hyperlink>
      <w:hyperlink r:id="rId20">
        <w:r>
          <w:rPr>
            <w:color w:val="0462C1"/>
            <w:u w:val="single" w:color="0462C1"/>
          </w:rPr>
          <w:t>malaysia/</w:t>
        </w:r>
      </w:hyperlink>
    </w:p>
    <w:p w:rsidR="00042913" w:rsidRDefault="00042913">
      <w:pPr>
        <w:spacing w:line="360" w:lineRule="auto"/>
        <w:sectPr w:rsidR="00042913">
          <w:headerReference w:type="default" r:id="rId21"/>
          <w:pgSz w:w="11910" w:h="16840"/>
          <w:pgMar w:top="1860" w:right="1320" w:bottom="1200" w:left="1340" w:header="1514" w:footer="1000" w:gutter="0"/>
          <w:cols w:space="720"/>
        </w:sectPr>
      </w:pPr>
    </w:p>
    <w:p w:rsidR="00042913" w:rsidRDefault="00042913">
      <w:pPr>
        <w:pStyle w:val="BodyText"/>
        <w:rPr>
          <w:rFonts w:ascii="Times New Roman"/>
          <w:sz w:val="20"/>
        </w:rPr>
      </w:pPr>
    </w:p>
    <w:p w:rsidR="00042913" w:rsidRDefault="00042913">
      <w:pPr>
        <w:pStyle w:val="BodyText"/>
        <w:spacing w:before="5"/>
        <w:rPr>
          <w:rFonts w:ascii="Times New Roman"/>
          <w:sz w:val="13"/>
        </w:rPr>
      </w:pPr>
    </w:p>
    <w:tbl>
      <w:tblPr>
        <w:tblW w:w="902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2368"/>
        <w:gridCol w:w="2168"/>
        <w:gridCol w:w="2347"/>
        <w:gridCol w:w="2137"/>
      </w:tblGrid>
      <w:tr w:rsidR="00042913">
        <w:trPr>
          <w:trHeight w:val="3674"/>
        </w:trPr>
        <w:tc>
          <w:tcPr>
            <w:tcW w:w="2368" w:type="dxa"/>
            <w:tcBorders>
              <w:right w:val="nil"/>
            </w:tcBorders>
          </w:tcPr>
          <w:p w:rsidR="00042913" w:rsidRDefault="008A1DE4">
            <w:pPr>
              <w:pStyle w:val="TableParagraph"/>
              <w:spacing w:before="0" w:line="268" w:lineRule="exact"/>
              <w:ind w:left="107" w:firstLine="0"/>
              <w:rPr>
                <w:b/>
              </w:rPr>
            </w:pPr>
            <w:r>
              <w:rPr>
                <w:b/>
                <w:u w:val="single"/>
              </w:rPr>
              <w:t>Cluster 0</w:t>
            </w:r>
          </w:p>
          <w:p w:rsidR="00042913" w:rsidRDefault="008A1DE4">
            <w:pPr>
              <w:pStyle w:val="TableParagraph"/>
              <w:numPr>
                <w:ilvl w:val="0"/>
                <w:numId w:val="2"/>
              </w:numPr>
              <w:tabs>
                <w:tab w:val="left" w:pos="271"/>
              </w:tabs>
              <w:ind w:hanging="181"/>
            </w:pPr>
            <w:r>
              <w:t>BangsarSouth</w:t>
            </w:r>
          </w:p>
          <w:p w:rsidR="00042913" w:rsidRDefault="008A1DE4">
            <w:pPr>
              <w:pStyle w:val="TableParagraph"/>
              <w:numPr>
                <w:ilvl w:val="0"/>
                <w:numId w:val="2"/>
              </w:numPr>
              <w:tabs>
                <w:tab w:val="left" w:pos="271"/>
              </w:tabs>
              <w:ind w:hanging="181"/>
            </w:pPr>
            <w:r>
              <w:t>BukitBintang</w:t>
            </w:r>
          </w:p>
          <w:p w:rsidR="00042913" w:rsidRDefault="008A1DE4">
            <w:pPr>
              <w:pStyle w:val="TableParagraph"/>
              <w:numPr>
                <w:ilvl w:val="0"/>
                <w:numId w:val="2"/>
              </w:numPr>
              <w:tabs>
                <w:tab w:val="left" w:pos="271"/>
              </w:tabs>
              <w:ind w:hanging="181"/>
            </w:pPr>
            <w:r>
              <w:t>BukitNanas</w:t>
            </w:r>
          </w:p>
          <w:p w:rsidR="00042913" w:rsidRDefault="008A1DE4">
            <w:pPr>
              <w:pStyle w:val="TableParagraph"/>
              <w:numPr>
                <w:ilvl w:val="0"/>
                <w:numId w:val="2"/>
              </w:numPr>
              <w:tabs>
                <w:tab w:val="left" w:pos="271"/>
              </w:tabs>
              <w:spacing w:before="134"/>
              <w:ind w:hanging="181"/>
            </w:pPr>
            <w:r>
              <w:t>Bukit Tunku</w:t>
            </w:r>
          </w:p>
          <w:p w:rsidR="00042913" w:rsidRDefault="008A1DE4">
            <w:pPr>
              <w:pStyle w:val="TableParagraph"/>
              <w:numPr>
                <w:ilvl w:val="0"/>
                <w:numId w:val="2"/>
              </w:numPr>
              <w:tabs>
                <w:tab w:val="left" w:pos="271"/>
              </w:tabs>
              <w:spacing w:before="133"/>
              <w:ind w:hanging="181"/>
            </w:pPr>
            <w:r>
              <w:t>ChowKit</w:t>
            </w:r>
          </w:p>
          <w:p w:rsidR="00042913" w:rsidRDefault="008A1DE4">
            <w:pPr>
              <w:pStyle w:val="TableParagraph"/>
              <w:numPr>
                <w:ilvl w:val="0"/>
                <w:numId w:val="2"/>
              </w:numPr>
              <w:tabs>
                <w:tab w:val="left" w:pos="271"/>
              </w:tabs>
              <w:spacing w:before="136"/>
              <w:ind w:hanging="181"/>
            </w:pPr>
            <w:r>
              <w:t>DamansaraHeights</w:t>
            </w:r>
          </w:p>
        </w:tc>
        <w:tc>
          <w:tcPr>
            <w:tcW w:w="2168" w:type="dxa"/>
            <w:tcBorders>
              <w:left w:val="nil"/>
              <w:right w:val="nil"/>
            </w:tcBorders>
          </w:tcPr>
          <w:p w:rsidR="00042913" w:rsidRDefault="00042913">
            <w:pPr>
              <w:pStyle w:val="TableParagraph"/>
              <w:spacing w:before="0"/>
              <w:ind w:left="0" w:firstLine="0"/>
              <w:rPr>
                <w:rFonts w:ascii="Times New Roman"/>
              </w:rPr>
            </w:pPr>
          </w:p>
          <w:p w:rsidR="00042913" w:rsidRDefault="008A1DE4">
            <w:pPr>
              <w:pStyle w:val="TableParagraph"/>
              <w:numPr>
                <w:ilvl w:val="0"/>
                <w:numId w:val="3"/>
              </w:numPr>
              <w:tabs>
                <w:tab w:val="left" w:pos="333"/>
              </w:tabs>
              <w:spacing w:before="149" w:line="355" w:lineRule="auto"/>
              <w:ind w:right="273"/>
            </w:pPr>
            <w:r>
              <w:t xml:space="preserve">Damansara </w:t>
            </w:r>
            <w:r>
              <w:rPr>
                <w:spacing w:val="-4"/>
              </w:rPr>
              <w:t xml:space="preserve">Town </w:t>
            </w:r>
            <w:r>
              <w:t>Centre</w:t>
            </w:r>
          </w:p>
          <w:p w:rsidR="00042913" w:rsidRDefault="008A1DE4">
            <w:pPr>
              <w:pStyle w:val="TableParagraph"/>
              <w:numPr>
                <w:ilvl w:val="0"/>
                <w:numId w:val="3"/>
              </w:numPr>
              <w:tabs>
                <w:tab w:val="left" w:pos="333"/>
              </w:tabs>
              <w:spacing w:before="12" w:line="355" w:lineRule="auto"/>
              <w:ind w:right="225"/>
            </w:pPr>
            <w:r>
              <w:t xml:space="preserve">Damansara, </w:t>
            </w:r>
            <w:r>
              <w:t>Kuala Lumpur</w:t>
            </w:r>
          </w:p>
          <w:p w:rsidR="00042913" w:rsidRDefault="008A1DE4">
            <w:pPr>
              <w:pStyle w:val="TableParagraph"/>
              <w:numPr>
                <w:ilvl w:val="0"/>
                <w:numId w:val="3"/>
              </w:numPr>
              <w:tabs>
                <w:tab w:val="left" w:pos="333"/>
              </w:tabs>
              <w:spacing w:before="9"/>
              <w:ind w:hanging="181"/>
            </w:pPr>
            <w:r>
              <w:t>DangWangi</w:t>
            </w:r>
          </w:p>
          <w:p w:rsidR="00042913" w:rsidRDefault="008A1DE4">
            <w:pPr>
              <w:pStyle w:val="TableParagraph"/>
              <w:numPr>
                <w:ilvl w:val="0"/>
                <w:numId w:val="3"/>
              </w:numPr>
              <w:tabs>
                <w:tab w:val="left" w:pos="333"/>
              </w:tabs>
              <w:spacing w:line="355" w:lineRule="auto"/>
              <w:ind w:right="430"/>
            </w:pPr>
            <w:r>
              <w:t xml:space="preserve">Jalan </w:t>
            </w:r>
            <w:r>
              <w:rPr>
                <w:spacing w:val="-3"/>
              </w:rPr>
              <w:t xml:space="preserve">Cochrane, </w:t>
            </w:r>
            <w:r>
              <w:t>KualaLumpur</w:t>
            </w:r>
          </w:p>
        </w:tc>
        <w:tc>
          <w:tcPr>
            <w:tcW w:w="2347" w:type="dxa"/>
            <w:tcBorders>
              <w:left w:val="nil"/>
              <w:right w:val="nil"/>
            </w:tcBorders>
          </w:tcPr>
          <w:p w:rsidR="00042913" w:rsidRDefault="00042913">
            <w:pPr>
              <w:pStyle w:val="TableParagraph"/>
              <w:spacing w:before="0"/>
              <w:ind w:left="0" w:firstLine="0"/>
              <w:rPr>
                <w:rFonts w:ascii="Times New Roman"/>
                <w:sz w:val="35"/>
              </w:rPr>
            </w:pPr>
          </w:p>
          <w:p w:rsidR="00042913" w:rsidRDefault="008A1DE4">
            <w:pPr>
              <w:pStyle w:val="TableParagraph"/>
              <w:numPr>
                <w:ilvl w:val="0"/>
                <w:numId w:val="4"/>
              </w:numPr>
              <w:tabs>
                <w:tab w:val="left" w:pos="417"/>
              </w:tabs>
              <w:spacing w:before="0"/>
              <w:ind w:hanging="181"/>
            </w:pPr>
            <w:r>
              <w:t>JalanDuta</w:t>
            </w:r>
          </w:p>
          <w:p w:rsidR="00042913" w:rsidRDefault="008A1DE4">
            <w:pPr>
              <w:pStyle w:val="TableParagraph"/>
              <w:numPr>
                <w:ilvl w:val="0"/>
                <w:numId w:val="4"/>
              </w:numPr>
              <w:tabs>
                <w:tab w:val="left" w:pos="417"/>
              </w:tabs>
              <w:spacing w:line="355" w:lineRule="auto"/>
              <w:ind w:right="558"/>
            </w:pPr>
            <w:r>
              <w:t xml:space="preserve">Kampung </w:t>
            </w:r>
            <w:r>
              <w:rPr>
                <w:spacing w:val="-5"/>
              </w:rPr>
              <w:t xml:space="preserve">Baru, </w:t>
            </w:r>
            <w:r>
              <w:t>KualaLumpur</w:t>
            </w:r>
          </w:p>
          <w:p w:rsidR="00042913" w:rsidRDefault="008A1DE4">
            <w:pPr>
              <w:pStyle w:val="TableParagraph"/>
              <w:numPr>
                <w:ilvl w:val="0"/>
                <w:numId w:val="4"/>
              </w:numPr>
              <w:tabs>
                <w:tab w:val="left" w:pos="417"/>
              </w:tabs>
              <w:spacing w:before="11"/>
              <w:ind w:hanging="181"/>
            </w:pPr>
            <w:r>
              <w:t>MedanTuanku</w:t>
            </w:r>
          </w:p>
          <w:p w:rsidR="00042913" w:rsidRDefault="008A1DE4">
            <w:pPr>
              <w:pStyle w:val="TableParagraph"/>
              <w:numPr>
                <w:ilvl w:val="0"/>
                <w:numId w:val="4"/>
              </w:numPr>
              <w:tabs>
                <w:tab w:val="left" w:pos="417"/>
              </w:tabs>
              <w:spacing w:before="133"/>
              <w:ind w:hanging="181"/>
            </w:pPr>
            <w:r>
              <w:t>MontKiara</w:t>
            </w:r>
          </w:p>
          <w:p w:rsidR="00042913" w:rsidRDefault="008A1DE4">
            <w:pPr>
              <w:pStyle w:val="TableParagraph"/>
              <w:numPr>
                <w:ilvl w:val="0"/>
                <w:numId w:val="4"/>
              </w:numPr>
              <w:tabs>
                <w:tab w:val="left" w:pos="417"/>
              </w:tabs>
              <w:ind w:hanging="181"/>
            </w:pPr>
            <w:r>
              <w:t>Segambut</w:t>
            </w:r>
          </w:p>
        </w:tc>
        <w:tc>
          <w:tcPr>
            <w:tcW w:w="2137" w:type="dxa"/>
            <w:tcBorders>
              <w:left w:val="nil"/>
            </w:tcBorders>
          </w:tcPr>
          <w:p w:rsidR="00042913" w:rsidRDefault="00042913">
            <w:pPr>
              <w:pStyle w:val="TableParagraph"/>
              <w:spacing w:before="0"/>
              <w:ind w:left="0" w:firstLine="0"/>
              <w:rPr>
                <w:rFonts w:ascii="Times New Roman"/>
                <w:sz w:val="35"/>
              </w:rPr>
            </w:pPr>
          </w:p>
          <w:p w:rsidR="00042913" w:rsidRDefault="008A1DE4">
            <w:pPr>
              <w:pStyle w:val="TableParagraph"/>
              <w:numPr>
                <w:ilvl w:val="0"/>
                <w:numId w:val="5"/>
              </w:numPr>
              <w:tabs>
                <w:tab w:val="left" w:pos="319"/>
              </w:tabs>
              <w:spacing w:before="0"/>
              <w:ind w:hanging="181"/>
            </w:pPr>
            <w:r>
              <w:t>Setiawangsa</w:t>
            </w:r>
          </w:p>
          <w:p w:rsidR="00042913" w:rsidRDefault="008A1DE4">
            <w:pPr>
              <w:pStyle w:val="TableParagraph"/>
              <w:numPr>
                <w:ilvl w:val="0"/>
                <w:numId w:val="5"/>
              </w:numPr>
              <w:tabs>
                <w:tab w:val="left" w:pos="319"/>
              </w:tabs>
              <w:ind w:hanging="181"/>
            </w:pPr>
            <w:r>
              <w:t>Shamelin</w:t>
            </w:r>
          </w:p>
          <w:p w:rsidR="00042913" w:rsidRDefault="008A1DE4">
            <w:pPr>
              <w:pStyle w:val="TableParagraph"/>
              <w:numPr>
                <w:ilvl w:val="0"/>
                <w:numId w:val="5"/>
              </w:numPr>
              <w:tabs>
                <w:tab w:val="left" w:pos="319"/>
              </w:tabs>
              <w:ind w:hanging="181"/>
            </w:pPr>
            <w:r>
              <w:t>TamanDesa</w:t>
            </w:r>
          </w:p>
          <w:p w:rsidR="00042913" w:rsidRDefault="008A1DE4">
            <w:pPr>
              <w:pStyle w:val="TableParagraph"/>
              <w:numPr>
                <w:ilvl w:val="0"/>
                <w:numId w:val="5"/>
              </w:numPr>
              <w:tabs>
                <w:tab w:val="left" w:pos="319"/>
              </w:tabs>
              <w:spacing w:line="352" w:lineRule="auto"/>
              <w:ind w:right="549"/>
            </w:pPr>
            <w:r>
              <w:t xml:space="preserve">Taman Tun </w:t>
            </w:r>
            <w:r>
              <w:rPr>
                <w:spacing w:val="-6"/>
              </w:rPr>
              <w:t xml:space="preserve">Dr </w:t>
            </w:r>
            <w:r>
              <w:t>Ismail</w:t>
            </w:r>
          </w:p>
        </w:tc>
      </w:tr>
      <w:tr w:rsidR="00042913">
        <w:trPr>
          <w:trHeight w:val="6586"/>
        </w:trPr>
        <w:tc>
          <w:tcPr>
            <w:tcW w:w="2368" w:type="dxa"/>
            <w:tcBorders>
              <w:right w:val="nil"/>
            </w:tcBorders>
          </w:tcPr>
          <w:p w:rsidR="00042913" w:rsidRDefault="00042913">
            <w:pPr>
              <w:pStyle w:val="TableParagraph"/>
              <w:spacing w:before="0"/>
              <w:ind w:left="0" w:firstLine="0"/>
              <w:rPr>
                <w:rFonts w:ascii="Times New Roman"/>
              </w:rPr>
            </w:pPr>
          </w:p>
          <w:p w:rsidR="00042913" w:rsidRDefault="008A1DE4">
            <w:pPr>
              <w:pStyle w:val="TableParagraph"/>
              <w:spacing w:before="149"/>
              <w:ind w:left="107" w:firstLine="0"/>
              <w:rPr>
                <w:b/>
              </w:rPr>
            </w:pPr>
            <w:r>
              <w:rPr>
                <w:b/>
                <w:u w:val="single"/>
              </w:rPr>
              <w:t>Cluster 1</w:t>
            </w:r>
          </w:p>
          <w:p w:rsidR="00042913" w:rsidRDefault="008A1DE4">
            <w:pPr>
              <w:pStyle w:val="TableParagraph"/>
              <w:numPr>
                <w:ilvl w:val="0"/>
                <w:numId w:val="6"/>
              </w:numPr>
              <w:tabs>
                <w:tab w:val="left" w:pos="271"/>
              </w:tabs>
              <w:spacing w:before="133"/>
              <w:ind w:hanging="181"/>
            </w:pPr>
            <w:r>
              <w:t>AlamDamai</w:t>
            </w:r>
          </w:p>
          <w:p w:rsidR="00042913" w:rsidRDefault="008A1DE4">
            <w:pPr>
              <w:pStyle w:val="TableParagraph"/>
              <w:numPr>
                <w:ilvl w:val="0"/>
                <w:numId w:val="6"/>
              </w:numPr>
              <w:tabs>
                <w:tab w:val="left" w:pos="271"/>
              </w:tabs>
              <w:spacing w:line="355" w:lineRule="auto"/>
              <w:ind w:left="270" w:right="747"/>
            </w:pPr>
            <w:r>
              <w:t xml:space="preserve">Ampang, </w:t>
            </w:r>
            <w:r>
              <w:rPr>
                <w:spacing w:val="-4"/>
              </w:rPr>
              <w:t xml:space="preserve">Kuala </w:t>
            </w:r>
            <w:r>
              <w:t>Lumpur</w:t>
            </w:r>
          </w:p>
          <w:p w:rsidR="00042913" w:rsidRDefault="008A1DE4">
            <w:pPr>
              <w:pStyle w:val="TableParagraph"/>
              <w:numPr>
                <w:ilvl w:val="0"/>
                <w:numId w:val="6"/>
              </w:numPr>
              <w:tabs>
                <w:tab w:val="left" w:pos="271"/>
              </w:tabs>
              <w:spacing w:before="11"/>
              <w:ind w:hanging="181"/>
            </w:pPr>
            <w:r>
              <w:t>Bandar Menjalara</w:t>
            </w:r>
          </w:p>
          <w:p w:rsidR="00042913" w:rsidRDefault="008A1DE4">
            <w:pPr>
              <w:pStyle w:val="TableParagraph"/>
              <w:numPr>
                <w:ilvl w:val="0"/>
                <w:numId w:val="6"/>
              </w:numPr>
              <w:tabs>
                <w:tab w:val="left" w:pos="271"/>
              </w:tabs>
              <w:ind w:hanging="181"/>
            </w:pPr>
            <w:r>
              <w:t>Bandar SriPermaisuri</w:t>
            </w:r>
          </w:p>
          <w:p w:rsidR="00042913" w:rsidRDefault="008A1DE4">
            <w:pPr>
              <w:pStyle w:val="TableParagraph"/>
              <w:numPr>
                <w:ilvl w:val="0"/>
                <w:numId w:val="6"/>
              </w:numPr>
              <w:tabs>
                <w:tab w:val="left" w:pos="271"/>
              </w:tabs>
              <w:spacing w:before="133"/>
              <w:ind w:hanging="181"/>
            </w:pPr>
            <w:r>
              <w:t>Bandar TasikSelatan</w:t>
            </w:r>
          </w:p>
          <w:p w:rsidR="00042913" w:rsidRDefault="008A1DE4">
            <w:pPr>
              <w:pStyle w:val="TableParagraph"/>
              <w:numPr>
                <w:ilvl w:val="0"/>
                <w:numId w:val="6"/>
              </w:numPr>
              <w:tabs>
                <w:tab w:val="left" w:pos="271"/>
              </w:tabs>
              <w:ind w:hanging="181"/>
            </w:pPr>
            <w:r>
              <w:t>Bandar TunRazak</w:t>
            </w:r>
          </w:p>
          <w:p w:rsidR="00042913" w:rsidRDefault="008A1DE4">
            <w:pPr>
              <w:pStyle w:val="TableParagraph"/>
              <w:numPr>
                <w:ilvl w:val="0"/>
                <w:numId w:val="6"/>
              </w:numPr>
              <w:tabs>
                <w:tab w:val="left" w:pos="271"/>
              </w:tabs>
              <w:ind w:hanging="181"/>
            </w:pPr>
            <w:r>
              <w:t>Batu 11Cheras</w:t>
            </w:r>
          </w:p>
          <w:p w:rsidR="00042913" w:rsidRDefault="008A1DE4">
            <w:pPr>
              <w:pStyle w:val="TableParagraph"/>
              <w:numPr>
                <w:ilvl w:val="0"/>
                <w:numId w:val="6"/>
              </w:numPr>
              <w:tabs>
                <w:tab w:val="left" w:pos="271"/>
              </w:tabs>
              <w:spacing w:before="132"/>
              <w:ind w:hanging="181"/>
            </w:pPr>
            <w:r>
              <w:t>Batu, KualaLumpur</w:t>
            </w:r>
          </w:p>
          <w:p w:rsidR="00042913" w:rsidRDefault="008A1DE4">
            <w:pPr>
              <w:pStyle w:val="TableParagraph"/>
              <w:numPr>
                <w:ilvl w:val="0"/>
                <w:numId w:val="6"/>
              </w:numPr>
              <w:tabs>
                <w:tab w:val="left" w:pos="271"/>
              </w:tabs>
              <w:ind w:hanging="181"/>
            </w:pPr>
            <w:r>
              <w:t>BukitJalil</w:t>
            </w:r>
          </w:p>
          <w:p w:rsidR="00042913" w:rsidRDefault="008A1DE4">
            <w:pPr>
              <w:pStyle w:val="TableParagraph"/>
              <w:numPr>
                <w:ilvl w:val="0"/>
                <w:numId w:val="6"/>
              </w:numPr>
              <w:tabs>
                <w:tab w:val="left" w:pos="271"/>
              </w:tabs>
              <w:spacing w:before="136"/>
              <w:ind w:hanging="181"/>
            </w:pPr>
            <w:r>
              <w:t>BukitKiara</w:t>
            </w:r>
          </w:p>
          <w:p w:rsidR="00042913" w:rsidRDefault="008A1DE4">
            <w:pPr>
              <w:pStyle w:val="TableParagraph"/>
              <w:numPr>
                <w:ilvl w:val="0"/>
                <w:numId w:val="6"/>
              </w:numPr>
              <w:tabs>
                <w:tab w:val="left" w:pos="271"/>
              </w:tabs>
              <w:ind w:hanging="181"/>
            </w:pPr>
            <w:r>
              <w:t>Bukit Petaling</w:t>
            </w:r>
          </w:p>
          <w:p w:rsidR="00042913" w:rsidRDefault="008A1DE4">
            <w:pPr>
              <w:pStyle w:val="TableParagraph"/>
              <w:numPr>
                <w:ilvl w:val="0"/>
                <w:numId w:val="6"/>
              </w:numPr>
              <w:tabs>
                <w:tab w:val="left" w:pos="271"/>
              </w:tabs>
              <w:spacing w:before="132"/>
              <w:ind w:hanging="181"/>
            </w:pPr>
            <w:r>
              <w:t>Cheras, KualaLumpur</w:t>
            </w:r>
          </w:p>
        </w:tc>
        <w:tc>
          <w:tcPr>
            <w:tcW w:w="2168" w:type="dxa"/>
            <w:tcBorders>
              <w:left w:val="nil"/>
              <w:right w:val="nil"/>
            </w:tcBorders>
          </w:tcPr>
          <w:p w:rsidR="00042913" w:rsidRDefault="00042913">
            <w:pPr>
              <w:pStyle w:val="TableParagraph"/>
              <w:spacing w:before="0"/>
              <w:ind w:left="0" w:firstLine="0"/>
              <w:rPr>
                <w:rFonts w:ascii="Times New Roman"/>
                <w:sz w:val="28"/>
              </w:rPr>
            </w:pPr>
          </w:p>
          <w:p w:rsidR="00042913" w:rsidRDefault="00042913">
            <w:pPr>
              <w:pStyle w:val="TableParagraph"/>
              <w:spacing w:before="9"/>
              <w:ind w:left="0" w:firstLine="0"/>
              <w:rPr>
                <w:rFonts w:ascii="Times New Roman"/>
                <w:sz w:val="41"/>
              </w:rPr>
            </w:pPr>
          </w:p>
          <w:p w:rsidR="00042913" w:rsidRDefault="008A1DE4">
            <w:pPr>
              <w:pStyle w:val="TableParagraph"/>
              <w:numPr>
                <w:ilvl w:val="0"/>
                <w:numId w:val="7"/>
              </w:numPr>
              <w:tabs>
                <w:tab w:val="left" w:pos="333"/>
              </w:tabs>
              <w:spacing w:before="1"/>
              <w:ind w:hanging="181"/>
            </w:pPr>
            <w:r>
              <w:t>DesaPetaling</w:t>
            </w:r>
          </w:p>
          <w:p w:rsidR="00042913" w:rsidRDefault="008A1DE4">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rsidR="00042913" w:rsidRDefault="008A1DE4">
            <w:pPr>
              <w:pStyle w:val="TableParagraph"/>
              <w:numPr>
                <w:ilvl w:val="0"/>
                <w:numId w:val="7"/>
              </w:numPr>
              <w:tabs>
                <w:tab w:val="left" w:pos="333"/>
              </w:tabs>
              <w:spacing w:before="11"/>
              <w:ind w:hanging="181"/>
            </w:pPr>
            <w:r>
              <w:t>Happy Garden</w:t>
            </w:r>
          </w:p>
          <w:p w:rsidR="00042913" w:rsidRDefault="008A1DE4">
            <w:pPr>
              <w:pStyle w:val="TableParagraph"/>
              <w:numPr>
                <w:ilvl w:val="0"/>
                <w:numId w:val="7"/>
              </w:numPr>
              <w:tabs>
                <w:tab w:val="left" w:pos="333"/>
              </w:tabs>
              <w:ind w:hanging="181"/>
            </w:pPr>
            <w:r>
              <w:t>Jinjang</w:t>
            </w:r>
          </w:p>
          <w:p w:rsidR="00042913" w:rsidRDefault="008A1DE4">
            <w:pPr>
              <w:pStyle w:val="TableParagraph"/>
              <w:numPr>
                <w:ilvl w:val="0"/>
                <w:numId w:val="7"/>
              </w:numPr>
              <w:tabs>
                <w:tab w:val="left" w:pos="333"/>
              </w:tabs>
              <w:spacing w:before="133" w:line="355" w:lineRule="auto"/>
              <w:ind w:right="405"/>
            </w:pPr>
            <w:r>
              <w:t xml:space="preserve">Kampung </w:t>
            </w:r>
            <w:r>
              <w:rPr>
                <w:spacing w:val="-5"/>
              </w:rPr>
              <w:t xml:space="preserve">Datuk </w:t>
            </w:r>
            <w:r>
              <w:t>Keramat</w:t>
            </w:r>
          </w:p>
          <w:p w:rsidR="00042913" w:rsidRDefault="008A1DE4">
            <w:pPr>
              <w:pStyle w:val="TableParagraph"/>
              <w:numPr>
                <w:ilvl w:val="0"/>
                <w:numId w:val="7"/>
              </w:numPr>
              <w:tabs>
                <w:tab w:val="left" w:pos="333"/>
              </w:tabs>
              <w:spacing w:before="11"/>
              <w:ind w:hanging="181"/>
            </w:pPr>
            <w:r>
              <w:t>Kepong</w:t>
            </w:r>
          </w:p>
          <w:p w:rsidR="00042913" w:rsidRDefault="008A1DE4">
            <w:pPr>
              <w:pStyle w:val="TableParagraph"/>
              <w:numPr>
                <w:ilvl w:val="0"/>
                <w:numId w:val="7"/>
              </w:numPr>
              <w:tabs>
                <w:tab w:val="left" w:pos="333"/>
              </w:tabs>
              <w:ind w:hanging="181"/>
            </w:pPr>
            <w:r>
              <w:t>Kuchai Lama</w:t>
            </w:r>
          </w:p>
          <w:p w:rsidR="00042913" w:rsidRDefault="008A1DE4">
            <w:pPr>
              <w:pStyle w:val="TableParagraph"/>
              <w:numPr>
                <w:ilvl w:val="0"/>
                <w:numId w:val="7"/>
              </w:numPr>
              <w:tabs>
                <w:tab w:val="left" w:pos="333"/>
              </w:tabs>
              <w:spacing w:before="133"/>
              <w:ind w:hanging="181"/>
            </w:pPr>
            <w:r>
              <w:t>Maluri</w:t>
            </w:r>
          </w:p>
          <w:p w:rsidR="00042913" w:rsidRDefault="008A1DE4">
            <w:pPr>
              <w:pStyle w:val="TableParagraph"/>
              <w:numPr>
                <w:ilvl w:val="0"/>
                <w:numId w:val="7"/>
              </w:numPr>
              <w:tabs>
                <w:tab w:val="left" w:pos="333"/>
              </w:tabs>
              <w:ind w:hanging="181"/>
            </w:pPr>
            <w:r>
              <w:t>Miharja</w:t>
            </w:r>
          </w:p>
          <w:p w:rsidR="00042913" w:rsidRDefault="008A1DE4">
            <w:pPr>
              <w:pStyle w:val="TableParagraph"/>
              <w:numPr>
                <w:ilvl w:val="0"/>
                <w:numId w:val="7"/>
              </w:numPr>
              <w:tabs>
                <w:tab w:val="left" w:pos="333"/>
              </w:tabs>
              <w:ind w:hanging="181"/>
            </w:pPr>
            <w:r>
              <w:t>PantaiDalam</w:t>
            </w:r>
          </w:p>
          <w:p w:rsidR="00042913" w:rsidRDefault="008A1DE4">
            <w:pPr>
              <w:pStyle w:val="TableParagraph"/>
              <w:numPr>
                <w:ilvl w:val="0"/>
                <w:numId w:val="7"/>
              </w:numPr>
              <w:tabs>
                <w:tab w:val="left" w:pos="333"/>
              </w:tabs>
              <w:spacing w:before="133"/>
              <w:ind w:hanging="181"/>
            </w:pPr>
            <w:r>
              <w:t>Putrajaya</w:t>
            </w:r>
          </w:p>
        </w:tc>
        <w:tc>
          <w:tcPr>
            <w:tcW w:w="2347" w:type="dxa"/>
            <w:tcBorders>
              <w:left w:val="nil"/>
              <w:right w:val="nil"/>
            </w:tcBorders>
          </w:tcPr>
          <w:p w:rsidR="00042913" w:rsidRDefault="00042913">
            <w:pPr>
              <w:pStyle w:val="TableParagraph"/>
              <w:spacing w:before="0"/>
              <w:ind w:left="0" w:firstLine="0"/>
              <w:rPr>
                <w:rFonts w:ascii="Times New Roman"/>
                <w:sz w:val="28"/>
              </w:rPr>
            </w:pPr>
          </w:p>
          <w:p w:rsidR="00042913" w:rsidRDefault="00042913">
            <w:pPr>
              <w:pStyle w:val="TableParagraph"/>
              <w:spacing w:before="9"/>
              <w:ind w:left="0" w:firstLine="0"/>
              <w:rPr>
                <w:rFonts w:ascii="Times New Roman"/>
                <w:sz w:val="41"/>
              </w:rPr>
            </w:pPr>
          </w:p>
          <w:p w:rsidR="00042913" w:rsidRDefault="008A1DE4">
            <w:pPr>
              <w:pStyle w:val="TableParagraph"/>
              <w:numPr>
                <w:ilvl w:val="0"/>
                <w:numId w:val="8"/>
              </w:numPr>
              <w:tabs>
                <w:tab w:val="left" w:pos="417"/>
              </w:tabs>
              <w:spacing w:before="1"/>
              <w:ind w:hanging="181"/>
            </w:pPr>
            <w:r>
              <w:t>SalakSouth</w:t>
            </w:r>
          </w:p>
          <w:p w:rsidR="00042913" w:rsidRDefault="008A1DE4">
            <w:pPr>
              <w:pStyle w:val="TableParagraph"/>
              <w:numPr>
                <w:ilvl w:val="0"/>
                <w:numId w:val="8"/>
              </w:numPr>
              <w:tabs>
                <w:tab w:val="left" w:pos="417"/>
              </w:tabs>
              <w:ind w:hanging="181"/>
            </w:pPr>
            <w:r>
              <w:t>Semarak</w:t>
            </w:r>
          </w:p>
          <w:p w:rsidR="00042913" w:rsidRDefault="008A1DE4">
            <w:pPr>
              <w:pStyle w:val="TableParagraph"/>
              <w:numPr>
                <w:ilvl w:val="0"/>
                <w:numId w:val="8"/>
              </w:numPr>
              <w:tabs>
                <w:tab w:val="left" w:pos="417"/>
              </w:tabs>
              <w:ind w:hanging="181"/>
            </w:pPr>
            <w:r>
              <w:t>SentulRaya</w:t>
            </w:r>
          </w:p>
          <w:p w:rsidR="00042913" w:rsidRDefault="008A1DE4">
            <w:pPr>
              <w:pStyle w:val="TableParagraph"/>
              <w:numPr>
                <w:ilvl w:val="0"/>
                <w:numId w:val="8"/>
              </w:numPr>
              <w:tabs>
                <w:tab w:val="left" w:pos="417"/>
              </w:tabs>
              <w:ind w:hanging="181"/>
            </w:pPr>
            <w:r>
              <w:t>Setapak</w:t>
            </w:r>
          </w:p>
          <w:p w:rsidR="00042913" w:rsidRDefault="008A1DE4">
            <w:pPr>
              <w:pStyle w:val="TableParagraph"/>
              <w:numPr>
                <w:ilvl w:val="0"/>
                <w:numId w:val="8"/>
              </w:numPr>
              <w:tabs>
                <w:tab w:val="left" w:pos="417"/>
              </w:tabs>
              <w:spacing w:before="132"/>
              <w:ind w:hanging="181"/>
            </w:pPr>
            <w:r>
              <w:t>SriHartamas</w:t>
            </w:r>
          </w:p>
          <w:p w:rsidR="00042913" w:rsidRDefault="008A1DE4">
            <w:pPr>
              <w:pStyle w:val="TableParagraph"/>
              <w:numPr>
                <w:ilvl w:val="0"/>
                <w:numId w:val="8"/>
              </w:numPr>
              <w:tabs>
                <w:tab w:val="left" w:pos="417"/>
              </w:tabs>
              <w:ind w:hanging="181"/>
            </w:pPr>
            <w:r>
              <w:t>SriPetaling</w:t>
            </w:r>
          </w:p>
          <w:p w:rsidR="00042913" w:rsidRDefault="008A1DE4">
            <w:pPr>
              <w:pStyle w:val="TableParagraph"/>
              <w:numPr>
                <w:ilvl w:val="0"/>
                <w:numId w:val="8"/>
              </w:numPr>
              <w:tabs>
                <w:tab w:val="left" w:pos="417"/>
              </w:tabs>
              <w:ind w:hanging="181"/>
            </w:pPr>
            <w:r>
              <w:t>SungaiBesi</w:t>
            </w:r>
          </w:p>
          <w:p w:rsidR="00042913" w:rsidRDefault="008A1DE4">
            <w:pPr>
              <w:pStyle w:val="TableParagraph"/>
              <w:numPr>
                <w:ilvl w:val="0"/>
                <w:numId w:val="8"/>
              </w:numPr>
              <w:tabs>
                <w:tab w:val="left" w:pos="417"/>
              </w:tabs>
              <w:ind w:hanging="181"/>
            </w:pPr>
            <w:r>
              <w:t>Taman BukitMaluri</w:t>
            </w:r>
          </w:p>
          <w:p w:rsidR="00042913" w:rsidRDefault="008A1DE4">
            <w:pPr>
              <w:pStyle w:val="TableParagraph"/>
              <w:numPr>
                <w:ilvl w:val="0"/>
                <w:numId w:val="8"/>
              </w:numPr>
              <w:tabs>
                <w:tab w:val="left" w:pos="417"/>
              </w:tabs>
              <w:spacing w:before="133" w:line="355" w:lineRule="auto"/>
              <w:ind w:right="656"/>
            </w:pPr>
            <w:r>
              <w:t xml:space="preserve">Taman </w:t>
            </w:r>
            <w:r>
              <w:rPr>
                <w:spacing w:val="-4"/>
              </w:rPr>
              <w:t xml:space="preserve">Cheras </w:t>
            </w:r>
            <w:r>
              <w:t>Hartamas</w:t>
            </w:r>
          </w:p>
          <w:p w:rsidR="00042913" w:rsidRDefault="008A1DE4">
            <w:pPr>
              <w:pStyle w:val="TableParagraph"/>
              <w:numPr>
                <w:ilvl w:val="0"/>
                <w:numId w:val="8"/>
              </w:numPr>
              <w:tabs>
                <w:tab w:val="left" w:pos="417"/>
              </w:tabs>
              <w:spacing w:before="12"/>
              <w:ind w:hanging="181"/>
            </w:pPr>
            <w:r>
              <w:t>TamanConnaught</w:t>
            </w:r>
          </w:p>
          <w:p w:rsidR="00042913" w:rsidRDefault="008A1DE4">
            <w:pPr>
              <w:pStyle w:val="TableParagraph"/>
              <w:numPr>
                <w:ilvl w:val="0"/>
                <w:numId w:val="8"/>
              </w:numPr>
              <w:tabs>
                <w:tab w:val="left" w:pos="417"/>
              </w:tabs>
              <w:ind w:hanging="181"/>
            </w:pPr>
            <w:r>
              <w:t>TamanIbukota</w:t>
            </w:r>
          </w:p>
        </w:tc>
        <w:tc>
          <w:tcPr>
            <w:tcW w:w="2137" w:type="dxa"/>
            <w:tcBorders>
              <w:left w:val="nil"/>
            </w:tcBorders>
          </w:tcPr>
          <w:p w:rsidR="00042913" w:rsidRDefault="00042913">
            <w:pPr>
              <w:pStyle w:val="TableParagraph"/>
              <w:spacing w:before="0"/>
              <w:ind w:left="0" w:firstLine="0"/>
              <w:rPr>
                <w:rFonts w:ascii="Times New Roman"/>
                <w:sz w:val="28"/>
              </w:rPr>
            </w:pPr>
          </w:p>
          <w:p w:rsidR="00042913" w:rsidRDefault="00042913">
            <w:pPr>
              <w:pStyle w:val="TableParagraph"/>
              <w:spacing w:before="9"/>
              <w:ind w:left="0" w:firstLine="0"/>
              <w:rPr>
                <w:rFonts w:ascii="Times New Roman"/>
                <w:sz w:val="41"/>
              </w:rPr>
            </w:pPr>
          </w:p>
          <w:p w:rsidR="00042913" w:rsidRDefault="008A1DE4">
            <w:pPr>
              <w:pStyle w:val="TableParagraph"/>
              <w:numPr>
                <w:ilvl w:val="0"/>
                <w:numId w:val="9"/>
              </w:numPr>
              <w:tabs>
                <w:tab w:val="left" w:pos="319"/>
              </w:tabs>
              <w:spacing w:before="1"/>
              <w:ind w:hanging="181"/>
            </w:pPr>
            <w:r>
              <w:t>Taman LenSeng</w:t>
            </w:r>
          </w:p>
          <w:p w:rsidR="00042913" w:rsidRDefault="008A1DE4">
            <w:pPr>
              <w:pStyle w:val="TableParagraph"/>
              <w:numPr>
                <w:ilvl w:val="0"/>
                <w:numId w:val="9"/>
              </w:numPr>
              <w:tabs>
                <w:tab w:val="left" w:pos="319"/>
              </w:tabs>
              <w:ind w:hanging="181"/>
            </w:pPr>
            <w:r>
              <w:t>TamanMelati</w:t>
            </w:r>
          </w:p>
          <w:p w:rsidR="00042913" w:rsidRDefault="008A1DE4">
            <w:pPr>
              <w:pStyle w:val="TableParagraph"/>
              <w:numPr>
                <w:ilvl w:val="0"/>
                <w:numId w:val="9"/>
              </w:numPr>
              <w:tabs>
                <w:tab w:val="left" w:pos="319"/>
              </w:tabs>
              <w:ind w:hanging="181"/>
            </w:pPr>
            <w:r>
              <w:t>TamanMidah</w:t>
            </w:r>
          </w:p>
          <w:p w:rsidR="00042913" w:rsidRDefault="008A1DE4">
            <w:pPr>
              <w:pStyle w:val="TableParagraph"/>
              <w:numPr>
                <w:ilvl w:val="0"/>
                <w:numId w:val="9"/>
              </w:numPr>
              <w:tabs>
                <w:tab w:val="left" w:pos="319"/>
              </w:tabs>
              <w:ind w:hanging="181"/>
            </w:pPr>
            <w:r>
              <w:t>TamanOUG</w:t>
            </w:r>
          </w:p>
          <w:p w:rsidR="00042913" w:rsidRDefault="008A1DE4">
            <w:pPr>
              <w:pStyle w:val="TableParagraph"/>
              <w:numPr>
                <w:ilvl w:val="0"/>
                <w:numId w:val="9"/>
              </w:numPr>
              <w:tabs>
                <w:tab w:val="left" w:pos="319"/>
              </w:tabs>
              <w:spacing w:before="132"/>
              <w:ind w:hanging="181"/>
            </w:pPr>
            <w:r>
              <w:t>Taman P.Ramlee</w:t>
            </w:r>
          </w:p>
          <w:p w:rsidR="00042913" w:rsidRDefault="008A1DE4">
            <w:pPr>
              <w:pStyle w:val="TableParagraph"/>
              <w:numPr>
                <w:ilvl w:val="0"/>
                <w:numId w:val="9"/>
              </w:numPr>
              <w:tabs>
                <w:tab w:val="left" w:pos="319"/>
              </w:tabs>
              <w:ind w:hanging="181"/>
            </w:pPr>
            <w:r>
              <w:t>Taman SriSinar</w:t>
            </w:r>
          </w:p>
          <w:p w:rsidR="00042913" w:rsidRDefault="008A1DE4">
            <w:pPr>
              <w:pStyle w:val="TableParagraph"/>
              <w:numPr>
                <w:ilvl w:val="0"/>
                <w:numId w:val="9"/>
              </w:numPr>
              <w:tabs>
                <w:tab w:val="left" w:pos="319"/>
              </w:tabs>
              <w:spacing w:line="355" w:lineRule="auto"/>
              <w:ind w:right="417"/>
            </w:pPr>
            <w:r>
              <w:t xml:space="preserve">Taman </w:t>
            </w:r>
            <w:r>
              <w:rPr>
                <w:spacing w:val="-3"/>
              </w:rPr>
              <w:t xml:space="preserve">Taynton </w:t>
            </w:r>
            <w:r>
              <w:t>View</w:t>
            </w:r>
          </w:p>
          <w:p w:rsidR="00042913" w:rsidRDefault="008A1DE4">
            <w:pPr>
              <w:pStyle w:val="TableParagraph"/>
              <w:numPr>
                <w:ilvl w:val="0"/>
                <w:numId w:val="9"/>
              </w:numPr>
              <w:tabs>
                <w:tab w:val="left" w:pos="319"/>
              </w:tabs>
              <w:spacing w:before="9"/>
              <w:ind w:hanging="181"/>
            </w:pPr>
            <w:r>
              <w:t>Taman</w:t>
            </w:r>
            <w:r>
              <w:t>Wahyu</w:t>
            </w:r>
          </w:p>
          <w:p w:rsidR="00042913" w:rsidRDefault="008A1DE4">
            <w:pPr>
              <w:pStyle w:val="TableParagraph"/>
              <w:numPr>
                <w:ilvl w:val="0"/>
                <w:numId w:val="9"/>
              </w:numPr>
              <w:tabs>
                <w:tab w:val="left" w:pos="319"/>
              </w:tabs>
              <w:ind w:hanging="181"/>
            </w:pPr>
            <w:r>
              <w:t>Titiwangsa</w:t>
            </w:r>
          </w:p>
          <w:p w:rsidR="00042913" w:rsidRDefault="008A1DE4">
            <w:pPr>
              <w:pStyle w:val="TableParagraph"/>
              <w:numPr>
                <w:ilvl w:val="0"/>
                <w:numId w:val="9"/>
              </w:numPr>
              <w:tabs>
                <w:tab w:val="left" w:pos="319"/>
              </w:tabs>
              <w:spacing w:before="136"/>
              <w:ind w:hanging="181"/>
            </w:pPr>
            <w:r>
              <w:t>Wangsa Maju</w:t>
            </w:r>
          </w:p>
        </w:tc>
      </w:tr>
      <w:tr w:rsidR="00042913">
        <w:trPr>
          <w:trHeight w:val="2037"/>
        </w:trPr>
        <w:tc>
          <w:tcPr>
            <w:tcW w:w="2368" w:type="dxa"/>
            <w:tcBorders>
              <w:right w:val="nil"/>
            </w:tcBorders>
          </w:tcPr>
          <w:p w:rsidR="00042913" w:rsidRDefault="00042913">
            <w:pPr>
              <w:pStyle w:val="TableParagraph"/>
              <w:spacing w:before="0"/>
              <w:ind w:left="0" w:firstLine="0"/>
              <w:rPr>
                <w:rFonts w:ascii="Times New Roman"/>
              </w:rPr>
            </w:pPr>
          </w:p>
          <w:p w:rsidR="00042913" w:rsidRDefault="008A1DE4">
            <w:pPr>
              <w:pStyle w:val="TableParagraph"/>
              <w:spacing w:before="149"/>
              <w:ind w:left="107" w:firstLine="0"/>
              <w:rPr>
                <w:b/>
              </w:rPr>
            </w:pPr>
            <w:r>
              <w:rPr>
                <w:b/>
                <w:u w:val="single"/>
              </w:rPr>
              <w:t>Cluster 2</w:t>
            </w:r>
          </w:p>
          <w:p w:rsidR="00042913" w:rsidRDefault="008A1DE4">
            <w:pPr>
              <w:pStyle w:val="TableParagraph"/>
              <w:numPr>
                <w:ilvl w:val="0"/>
                <w:numId w:val="10"/>
              </w:numPr>
              <w:tabs>
                <w:tab w:val="left" w:pos="271"/>
              </w:tabs>
              <w:ind w:hanging="181"/>
            </w:pPr>
            <w:r>
              <w:t>Bangsar</w:t>
            </w:r>
          </w:p>
          <w:p w:rsidR="00042913" w:rsidRDefault="008A1DE4">
            <w:pPr>
              <w:pStyle w:val="TableParagraph"/>
              <w:numPr>
                <w:ilvl w:val="0"/>
                <w:numId w:val="10"/>
              </w:numPr>
              <w:tabs>
                <w:tab w:val="left" w:pos="271"/>
              </w:tabs>
              <w:spacing w:before="133"/>
              <w:ind w:hanging="181"/>
            </w:pPr>
            <w:r>
              <w:t>BangsarPark</w:t>
            </w:r>
          </w:p>
        </w:tc>
        <w:tc>
          <w:tcPr>
            <w:tcW w:w="2168" w:type="dxa"/>
            <w:tcBorders>
              <w:left w:val="nil"/>
              <w:right w:val="nil"/>
            </w:tcBorders>
          </w:tcPr>
          <w:p w:rsidR="00042913" w:rsidRDefault="00042913">
            <w:pPr>
              <w:pStyle w:val="TableParagraph"/>
              <w:spacing w:before="0"/>
              <w:ind w:left="0" w:firstLine="0"/>
              <w:rPr>
                <w:rFonts w:ascii="Times New Roman"/>
                <w:sz w:val="28"/>
              </w:rPr>
            </w:pPr>
          </w:p>
          <w:p w:rsidR="00042913" w:rsidRDefault="00042913">
            <w:pPr>
              <w:pStyle w:val="TableParagraph"/>
              <w:spacing w:before="0"/>
              <w:ind w:left="0" w:firstLine="0"/>
              <w:rPr>
                <w:rFonts w:ascii="Times New Roman"/>
                <w:sz w:val="28"/>
              </w:rPr>
            </w:pPr>
          </w:p>
          <w:p w:rsidR="00042913" w:rsidRDefault="008A1DE4">
            <w:pPr>
              <w:pStyle w:val="TableParagraph"/>
              <w:numPr>
                <w:ilvl w:val="0"/>
                <w:numId w:val="11"/>
              </w:numPr>
              <w:tabs>
                <w:tab w:val="left" w:pos="333"/>
              </w:tabs>
              <w:spacing w:before="162"/>
              <w:ind w:hanging="181"/>
            </w:pPr>
            <w:r>
              <w:t>Brickfields</w:t>
            </w:r>
          </w:p>
          <w:p w:rsidR="00042913" w:rsidRDefault="008A1DE4">
            <w:pPr>
              <w:pStyle w:val="TableParagraph"/>
              <w:numPr>
                <w:ilvl w:val="0"/>
                <w:numId w:val="11"/>
              </w:numPr>
              <w:tabs>
                <w:tab w:val="left" w:pos="333"/>
              </w:tabs>
              <w:spacing w:before="132"/>
              <w:ind w:hanging="181"/>
            </w:pPr>
            <w:r>
              <w:t>KL EcoCity</w:t>
            </w:r>
          </w:p>
        </w:tc>
        <w:tc>
          <w:tcPr>
            <w:tcW w:w="2347" w:type="dxa"/>
            <w:tcBorders>
              <w:left w:val="nil"/>
              <w:right w:val="nil"/>
            </w:tcBorders>
          </w:tcPr>
          <w:p w:rsidR="00042913" w:rsidRDefault="00042913">
            <w:pPr>
              <w:pStyle w:val="TableParagraph"/>
              <w:spacing w:before="0"/>
              <w:ind w:left="0" w:firstLine="0"/>
              <w:rPr>
                <w:rFonts w:ascii="Times New Roman"/>
                <w:sz w:val="28"/>
              </w:rPr>
            </w:pPr>
          </w:p>
          <w:p w:rsidR="00042913" w:rsidRDefault="00042913">
            <w:pPr>
              <w:pStyle w:val="TableParagraph"/>
              <w:spacing w:before="0"/>
              <w:ind w:left="0" w:firstLine="0"/>
              <w:rPr>
                <w:rFonts w:ascii="Times New Roman"/>
                <w:sz w:val="28"/>
              </w:rPr>
            </w:pPr>
          </w:p>
          <w:p w:rsidR="00042913" w:rsidRDefault="008A1DE4">
            <w:pPr>
              <w:pStyle w:val="TableParagraph"/>
              <w:numPr>
                <w:ilvl w:val="0"/>
                <w:numId w:val="12"/>
              </w:numPr>
              <w:tabs>
                <w:tab w:val="left" w:pos="417"/>
              </w:tabs>
              <w:spacing w:before="162"/>
              <w:ind w:hanging="181"/>
            </w:pPr>
            <w:r>
              <w:t>LembahPantai</w:t>
            </w:r>
          </w:p>
          <w:p w:rsidR="00042913" w:rsidRDefault="008A1DE4">
            <w:pPr>
              <w:pStyle w:val="TableParagraph"/>
              <w:numPr>
                <w:ilvl w:val="0"/>
                <w:numId w:val="12"/>
              </w:numPr>
              <w:tabs>
                <w:tab w:val="left" w:pos="417"/>
              </w:tabs>
              <w:spacing w:before="132"/>
              <w:ind w:hanging="181"/>
            </w:pPr>
            <w:r>
              <w:t>Pudu, KualaLumpur</w:t>
            </w:r>
          </w:p>
        </w:tc>
        <w:tc>
          <w:tcPr>
            <w:tcW w:w="2137" w:type="dxa"/>
            <w:tcBorders>
              <w:left w:val="nil"/>
            </w:tcBorders>
          </w:tcPr>
          <w:p w:rsidR="00042913" w:rsidRDefault="00042913">
            <w:pPr>
              <w:pStyle w:val="TableParagraph"/>
              <w:spacing w:before="0"/>
              <w:ind w:left="0" w:firstLine="0"/>
              <w:rPr>
                <w:rFonts w:ascii="Times New Roman"/>
                <w:sz w:val="28"/>
              </w:rPr>
            </w:pPr>
          </w:p>
          <w:p w:rsidR="00042913" w:rsidRDefault="00042913">
            <w:pPr>
              <w:pStyle w:val="TableParagraph"/>
              <w:spacing w:before="0"/>
              <w:ind w:left="0" w:firstLine="0"/>
              <w:rPr>
                <w:rFonts w:ascii="Times New Roman"/>
                <w:sz w:val="28"/>
              </w:rPr>
            </w:pPr>
          </w:p>
          <w:p w:rsidR="00042913" w:rsidRDefault="008A1DE4">
            <w:pPr>
              <w:pStyle w:val="TableParagraph"/>
              <w:numPr>
                <w:ilvl w:val="0"/>
                <w:numId w:val="13"/>
              </w:numPr>
              <w:tabs>
                <w:tab w:val="left" w:pos="319"/>
              </w:tabs>
              <w:spacing w:before="162"/>
              <w:ind w:hanging="181"/>
            </w:pPr>
            <w:r>
              <w:t>TamanU-Thant</w:t>
            </w:r>
          </w:p>
        </w:tc>
      </w:tr>
    </w:tbl>
    <w:p w:rsidR="00042913" w:rsidRDefault="00042913"/>
    <w:sectPr w:rsidR="00042913" w:rsidSect="00042913">
      <w:headerReference w:type="default" r:id="rId22"/>
      <w:pgSz w:w="11910" w:h="16840"/>
      <w:pgMar w:top="1860" w:right="1320" w:bottom="1200" w:left="1340" w:header="1514"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DE4" w:rsidRDefault="008A1DE4" w:rsidP="00042913">
      <w:r>
        <w:separator/>
      </w:r>
    </w:p>
  </w:endnote>
  <w:endnote w:type="continuationSeparator" w:id="1">
    <w:p w:rsidR="008A1DE4" w:rsidRDefault="008A1DE4" w:rsidP="000429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49" type="#_x0000_t202" style="position:absolute;margin-left:292.9pt;margin-top:780.9pt;width:9.6pt;height:13.05pt;z-index:-252000256;mso-position-horizontal-relative:page;mso-position-vertical-relative:page" filled="f" stroked="f">
          <v:textbox inset="0,0,0,0">
            <w:txbxContent>
              <w:p w:rsidR="00042913" w:rsidRDefault="00042913">
                <w:pPr>
                  <w:pStyle w:val="BodyText"/>
                  <w:spacing w:line="245" w:lineRule="exact"/>
                  <w:ind w:left="40"/>
                </w:pPr>
                <w:r>
                  <w:fldChar w:fldCharType="begin"/>
                </w:r>
                <w:r w:rsidR="008A1DE4">
                  <w:instrText xml:space="preserve"> PAGE </w:instrText>
                </w:r>
                <w:r>
                  <w:fldChar w:fldCharType="separate"/>
                </w:r>
                <w:r w:rsidR="00BC5C63">
                  <w:rPr>
                    <w:noProof/>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DE4" w:rsidRDefault="008A1DE4" w:rsidP="00042913">
      <w:r>
        <w:separator/>
      </w:r>
    </w:p>
  </w:footnote>
  <w:footnote w:type="continuationSeparator" w:id="1">
    <w:p w:rsidR="008A1DE4" w:rsidRDefault="008A1DE4" w:rsidP="000429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0" type="#_x0000_t202" style="position:absolute;margin-left:71pt;margin-top:74.65pt;width:95.7pt;height:20pt;z-index:-251999232;mso-position-horizontal-relative:page;mso-position-vertical-relative:page" filled="f" stroked="f">
          <v:textbox inset="0,0,0,0">
            <w:txbxContent>
              <w:p w:rsidR="00042913" w:rsidRDefault="008A1DE4">
                <w:pPr>
                  <w:spacing w:line="387" w:lineRule="exact"/>
                  <w:ind w:left="20"/>
                  <w:rPr>
                    <w:b/>
                    <w:sz w:val="36"/>
                  </w:rPr>
                </w:pPr>
                <w:r>
                  <w:rPr>
                    <w:b/>
                    <w:sz w:val="36"/>
                  </w:rPr>
                  <w:t>Introduction</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1" type="#_x0000_t202" style="position:absolute;margin-left:71pt;margin-top:74.65pt;width:37.45pt;height:20pt;z-index:-251998208;mso-position-horizontal-relative:page;mso-position-vertical-relative:page" filled="f" stroked="f">
          <v:textbox inset="0,0,0,0">
            <w:txbxContent>
              <w:p w:rsidR="00042913" w:rsidRDefault="008A1DE4">
                <w:pPr>
                  <w:spacing w:line="387" w:lineRule="exact"/>
                  <w:ind w:left="20"/>
                  <w:rPr>
                    <w:b/>
                    <w:sz w:val="36"/>
                  </w:rPr>
                </w:pPr>
                <w:r>
                  <w:rPr>
                    <w:b/>
                    <w:sz w:val="36"/>
                  </w:rPr>
                  <w:t>Data</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2" type="#_x0000_t202" style="position:absolute;margin-left:71pt;margin-top:74.65pt;width:102.9pt;height:20pt;z-index:-251997184;mso-position-horizontal-relative:page;mso-position-vertical-relative:page" filled="f" stroked="f">
          <v:textbox inset="0,0,0,0">
            <w:txbxContent>
              <w:p w:rsidR="00042913" w:rsidRDefault="008A1DE4">
                <w:pPr>
                  <w:spacing w:line="387" w:lineRule="exact"/>
                  <w:ind w:left="20"/>
                  <w:rPr>
                    <w:b/>
                    <w:sz w:val="36"/>
                  </w:rPr>
                </w:pPr>
                <w:r>
                  <w:rPr>
                    <w:b/>
                    <w:sz w:val="36"/>
                  </w:rPr>
                  <w:t>Methodology</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3" type="#_x0000_t202" style="position:absolute;margin-left:71pt;margin-top:74.65pt;width:55.95pt;height:20pt;z-index:-251996160;mso-position-horizontal-relative:page;mso-position-vertical-relative:page" filled="f" stroked="f">
          <v:textbox inset="0,0,0,0">
            <w:txbxContent>
              <w:p w:rsidR="00042913" w:rsidRDefault="008A1DE4">
                <w:pPr>
                  <w:spacing w:line="387" w:lineRule="exact"/>
                  <w:ind w:left="20"/>
                  <w:rPr>
                    <w:b/>
                    <w:sz w:val="36"/>
                  </w:rPr>
                </w:pPr>
                <w:r>
                  <w:rPr>
                    <w:b/>
                    <w:sz w:val="36"/>
                  </w:rPr>
                  <w:t>Results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4" type="#_x0000_t202" style="position:absolute;margin-left:71pt;margin-top:74.65pt;width:80.35pt;height:20pt;z-index:-251995136;mso-position-horizontal-relative:page;mso-position-vertical-relative:page" filled="f" stroked="f">
          <v:textbox inset="0,0,0,0">
            <w:txbxContent>
              <w:p w:rsidR="00042913" w:rsidRDefault="008A1DE4">
                <w:pPr>
                  <w:spacing w:line="387" w:lineRule="exact"/>
                  <w:ind w:left="20"/>
                  <w:rPr>
                    <w:b/>
                    <w:sz w:val="36"/>
                  </w:rPr>
                </w:pPr>
                <w:r>
                  <w:rPr>
                    <w:b/>
                    <w:sz w:val="36"/>
                  </w:rPr>
                  <w:t>Discussion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5" type="#_x0000_t202" style="position:absolute;margin-left:71pt;margin-top:74.65pt;width:83.4pt;height:20pt;z-index:-251994112;mso-position-horizontal-relative:page;mso-position-vertical-relative:page" filled="f" stroked="f">
          <v:textbox inset="0,0,0,0">
            <w:txbxContent>
              <w:p w:rsidR="00042913" w:rsidRDefault="008A1DE4">
                <w:pPr>
                  <w:spacing w:line="387" w:lineRule="exact"/>
                  <w:ind w:left="20"/>
                  <w:rPr>
                    <w:b/>
                    <w:sz w:val="36"/>
                  </w:rPr>
                </w:pPr>
                <w:r>
                  <w:rPr>
                    <w:b/>
                    <w:sz w:val="36"/>
                  </w:rPr>
                  <w:t>Conclusion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6" type="#_x0000_t202" style="position:absolute;margin-left:71pt;margin-top:74.65pt;width:84.9pt;height:20pt;z-index:-251993088;mso-position-horizontal-relative:page;mso-position-vertical-relative:page" filled="f" stroked="f">
          <v:textbox inset="0,0,0,0">
            <w:txbxContent>
              <w:p w:rsidR="00042913" w:rsidRDefault="008A1DE4">
                <w:pPr>
                  <w:spacing w:line="387" w:lineRule="exact"/>
                  <w:ind w:left="20"/>
                  <w:rPr>
                    <w:b/>
                    <w:sz w:val="36"/>
                  </w:rPr>
                </w:pPr>
                <w:r>
                  <w:rPr>
                    <w:b/>
                    <w:sz w:val="36"/>
                  </w:rPr>
                  <w:t>References</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913" w:rsidRDefault="00042913">
    <w:pPr>
      <w:pStyle w:val="BodyText"/>
      <w:spacing w:line="14" w:lineRule="auto"/>
      <w:rPr>
        <w:sz w:val="20"/>
      </w:rPr>
    </w:pPr>
    <w:r w:rsidRPr="00042913">
      <w:pict>
        <v:shapetype id="_x0000_t202" coordsize="21600,21600" o:spt="202" path="m,l,21600r21600,l21600,xe">
          <v:stroke joinstyle="miter"/>
          <v:path gradientshapeok="t" o:connecttype="rect"/>
        </v:shapetype>
        <v:shape id="_x0000_s2057" type="#_x0000_t202" style="position:absolute;margin-left:71pt;margin-top:74.65pt;width:73.35pt;height:20pt;z-index:-251992064;mso-position-horizontal-relative:page;mso-position-vertical-relative:page" filled="f" stroked="f">
          <v:textbox inset="0,0,0,0">
            <w:txbxContent>
              <w:p w:rsidR="00042913" w:rsidRDefault="008A1DE4">
                <w:pPr>
                  <w:spacing w:line="387" w:lineRule="exact"/>
                  <w:ind w:left="20"/>
                  <w:rPr>
                    <w:b/>
                    <w:sz w:val="36"/>
                  </w:rPr>
                </w:pPr>
                <w:r>
                  <w:rPr>
                    <w:b/>
                    <w:sz w:val="36"/>
                  </w:rPr>
                  <w:t>Appendix</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numFmt w:val="bullet"/>
      <w:lvlText w:val=""/>
      <w:lvlJc w:val="left"/>
      <w:pPr>
        <w:ind w:left="318" w:hanging="180"/>
      </w:pPr>
      <w:rPr>
        <w:rFonts w:ascii="Symbol" w:eastAsia="Symbol" w:hAnsi="Symbol" w:cs="Symbol" w:hint="default"/>
        <w:w w:val="100"/>
        <w:sz w:val="22"/>
        <w:szCs w:val="22"/>
        <w:lang w:val="en-US" w:eastAsia="en-US" w:bidi="en-US"/>
      </w:rPr>
    </w:lvl>
    <w:lvl w:ilvl="1">
      <w:numFmt w:val="bullet"/>
      <w:lvlText w:val="•"/>
      <w:lvlJc w:val="left"/>
      <w:pPr>
        <w:ind w:left="501" w:hanging="180"/>
      </w:pPr>
      <w:rPr>
        <w:rFonts w:hint="default"/>
        <w:lang w:val="en-US" w:eastAsia="en-US" w:bidi="en-US"/>
      </w:rPr>
    </w:lvl>
    <w:lvl w:ilvl="2">
      <w:numFmt w:val="bullet"/>
      <w:lvlText w:val="•"/>
      <w:lvlJc w:val="left"/>
      <w:pPr>
        <w:ind w:left="682" w:hanging="180"/>
      </w:pPr>
      <w:rPr>
        <w:rFonts w:hint="default"/>
        <w:lang w:val="en-US" w:eastAsia="en-US" w:bidi="en-US"/>
      </w:rPr>
    </w:lvl>
    <w:lvl w:ilvl="3">
      <w:numFmt w:val="bullet"/>
      <w:lvlText w:val="•"/>
      <w:lvlJc w:val="left"/>
      <w:pPr>
        <w:ind w:left="863" w:hanging="180"/>
      </w:pPr>
      <w:rPr>
        <w:rFonts w:hint="default"/>
        <w:lang w:val="en-US" w:eastAsia="en-US" w:bidi="en-US"/>
      </w:rPr>
    </w:lvl>
    <w:lvl w:ilvl="4">
      <w:numFmt w:val="bullet"/>
      <w:lvlText w:val="•"/>
      <w:lvlJc w:val="left"/>
      <w:pPr>
        <w:ind w:left="1044" w:hanging="180"/>
      </w:pPr>
      <w:rPr>
        <w:rFonts w:hint="default"/>
        <w:lang w:val="en-US" w:eastAsia="en-US" w:bidi="en-US"/>
      </w:rPr>
    </w:lvl>
    <w:lvl w:ilvl="5">
      <w:numFmt w:val="bullet"/>
      <w:lvlText w:val="•"/>
      <w:lvlJc w:val="left"/>
      <w:pPr>
        <w:ind w:left="1226" w:hanging="180"/>
      </w:pPr>
      <w:rPr>
        <w:rFonts w:hint="default"/>
        <w:lang w:val="en-US" w:eastAsia="en-US" w:bidi="en-US"/>
      </w:rPr>
    </w:lvl>
    <w:lvl w:ilvl="6">
      <w:numFmt w:val="bullet"/>
      <w:lvlText w:val="•"/>
      <w:lvlJc w:val="left"/>
      <w:pPr>
        <w:ind w:left="1407" w:hanging="180"/>
      </w:pPr>
      <w:rPr>
        <w:rFonts w:hint="default"/>
        <w:lang w:val="en-US" w:eastAsia="en-US" w:bidi="en-US"/>
      </w:rPr>
    </w:lvl>
    <w:lvl w:ilvl="7">
      <w:numFmt w:val="bullet"/>
      <w:lvlText w:val="•"/>
      <w:lvlJc w:val="left"/>
      <w:pPr>
        <w:ind w:left="1588" w:hanging="180"/>
      </w:pPr>
      <w:rPr>
        <w:rFonts w:hint="default"/>
        <w:lang w:val="en-US" w:eastAsia="en-US" w:bidi="en-US"/>
      </w:rPr>
    </w:lvl>
    <w:lvl w:ilvl="8">
      <w:numFmt w:val="bullet"/>
      <w:lvlText w:val="•"/>
      <w:lvlJc w:val="left"/>
      <w:pPr>
        <w:ind w:left="1769" w:hanging="180"/>
      </w:pPr>
      <w:rPr>
        <w:rFonts w:hint="default"/>
        <w:lang w:val="en-US" w:eastAsia="en-US" w:bidi="en-US"/>
      </w:rPr>
    </w:lvl>
  </w:abstractNum>
  <w:abstractNum w:abstractNumId="1">
    <w:nsid w:val="B5E306ED"/>
    <w:multiLevelType w:val="multilevel"/>
    <w:tmpl w:val="B5E306ED"/>
    <w:lvl w:ilvl="0">
      <w:numFmt w:val="bullet"/>
      <w:lvlText w:val=""/>
      <w:lvlJc w:val="left"/>
      <w:pPr>
        <w:ind w:left="416" w:hanging="180"/>
      </w:pPr>
      <w:rPr>
        <w:rFonts w:ascii="Symbol" w:eastAsia="Symbol" w:hAnsi="Symbol" w:cs="Symbol" w:hint="default"/>
        <w:w w:val="100"/>
        <w:sz w:val="22"/>
        <w:szCs w:val="22"/>
        <w:lang w:val="en-US" w:eastAsia="en-US" w:bidi="en-US"/>
      </w:rPr>
    </w:lvl>
    <w:lvl w:ilvl="1">
      <w:numFmt w:val="bullet"/>
      <w:lvlText w:val="•"/>
      <w:lvlJc w:val="left"/>
      <w:pPr>
        <w:ind w:left="612" w:hanging="180"/>
      </w:pPr>
      <w:rPr>
        <w:rFonts w:hint="default"/>
        <w:lang w:val="en-US" w:eastAsia="en-US" w:bidi="en-US"/>
      </w:rPr>
    </w:lvl>
    <w:lvl w:ilvl="2">
      <w:numFmt w:val="bullet"/>
      <w:lvlText w:val="•"/>
      <w:lvlJc w:val="left"/>
      <w:pPr>
        <w:ind w:left="805" w:hanging="180"/>
      </w:pPr>
      <w:rPr>
        <w:rFonts w:hint="default"/>
        <w:lang w:val="en-US" w:eastAsia="en-US" w:bidi="en-US"/>
      </w:rPr>
    </w:lvl>
    <w:lvl w:ilvl="3">
      <w:numFmt w:val="bullet"/>
      <w:lvlText w:val="•"/>
      <w:lvlJc w:val="left"/>
      <w:pPr>
        <w:ind w:left="998" w:hanging="180"/>
      </w:pPr>
      <w:rPr>
        <w:rFonts w:hint="default"/>
        <w:lang w:val="en-US" w:eastAsia="en-US" w:bidi="en-US"/>
      </w:rPr>
    </w:lvl>
    <w:lvl w:ilvl="4">
      <w:numFmt w:val="bullet"/>
      <w:lvlText w:val="•"/>
      <w:lvlJc w:val="left"/>
      <w:pPr>
        <w:ind w:left="1190" w:hanging="180"/>
      </w:pPr>
      <w:rPr>
        <w:rFonts w:hint="default"/>
        <w:lang w:val="en-US" w:eastAsia="en-US" w:bidi="en-US"/>
      </w:rPr>
    </w:lvl>
    <w:lvl w:ilvl="5">
      <w:numFmt w:val="bullet"/>
      <w:lvlText w:val="•"/>
      <w:lvlJc w:val="left"/>
      <w:pPr>
        <w:ind w:left="1383" w:hanging="180"/>
      </w:pPr>
      <w:rPr>
        <w:rFonts w:hint="default"/>
        <w:lang w:val="en-US" w:eastAsia="en-US" w:bidi="en-US"/>
      </w:rPr>
    </w:lvl>
    <w:lvl w:ilvl="6">
      <w:numFmt w:val="bullet"/>
      <w:lvlText w:val="•"/>
      <w:lvlJc w:val="left"/>
      <w:pPr>
        <w:ind w:left="1576" w:hanging="180"/>
      </w:pPr>
      <w:rPr>
        <w:rFonts w:hint="default"/>
        <w:lang w:val="en-US" w:eastAsia="en-US" w:bidi="en-US"/>
      </w:rPr>
    </w:lvl>
    <w:lvl w:ilvl="7">
      <w:numFmt w:val="bullet"/>
      <w:lvlText w:val="•"/>
      <w:lvlJc w:val="left"/>
      <w:pPr>
        <w:ind w:left="1768" w:hanging="180"/>
      </w:pPr>
      <w:rPr>
        <w:rFonts w:hint="default"/>
        <w:lang w:val="en-US" w:eastAsia="en-US" w:bidi="en-US"/>
      </w:rPr>
    </w:lvl>
    <w:lvl w:ilvl="8">
      <w:numFmt w:val="bullet"/>
      <w:lvlText w:val="•"/>
      <w:lvlJc w:val="left"/>
      <w:pPr>
        <w:ind w:left="1961" w:hanging="180"/>
      </w:pPr>
      <w:rPr>
        <w:rFonts w:hint="default"/>
        <w:lang w:val="en-US" w:eastAsia="en-US" w:bidi="en-US"/>
      </w:rPr>
    </w:lvl>
  </w:abstractNum>
  <w:abstractNum w:abstractNumId="2">
    <w:nsid w:val="BF205925"/>
    <w:multiLevelType w:val="multilevel"/>
    <w:tmpl w:val="BF205925"/>
    <w:lvl w:ilvl="0">
      <w:numFmt w:val="bullet"/>
      <w:lvlText w:val=""/>
      <w:lvlJc w:val="left"/>
      <w:pPr>
        <w:ind w:left="332" w:hanging="180"/>
      </w:pPr>
      <w:rPr>
        <w:rFonts w:ascii="Symbol" w:eastAsia="Symbol" w:hAnsi="Symbol" w:cs="Symbol" w:hint="default"/>
        <w:w w:val="100"/>
        <w:sz w:val="22"/>
        <w:szCs w:val="22"/>
        <w:lang w:val="en-US" w:eastAsia="en-US" w:bidi="en-US"/>
      </w:rPr>
    </w:lvl>
    <w:lvl w:ilvl="1">
      <w:numFmt w:val="bullet"/>
      <w:lvlText w:val="•"/>
      <w:lvlJc w:val="left"/>
      <w:pPr>
        <w:ind w:left="522" w:hanging="180"/>
      </w:pPr>
      <w:rPr>
        <w:rFonts w:hint="default"/>
        <w:lang w:val="en-US" w:eastAsia="en-US" w:bidi="en-US"/>
      </w:rPr>
    </w:lvl>
    <w:lvl w:ilvl="2">
      <w:numFmt w:val="bullet"/>
      <w:lvlText w:val="•"/>
      <w:lvlJc w:val="left"/>
      <w:pPr>
        <w:ind w:left="705" w:hanging="180"/>
      </w:pPr>
      <w:rPr>
        <w:rFonts w:hint="default"/>
        <w:lang w:val="en-US" w:eastAsia="en-US" w:bidi="en-US"/>
      </w:rPr>
    </w:lvl>
    <w:lvl w:ilvl="3">
      <w:numFmt w:val="bullet"/>
      <w:lvlText w:val="•"/>
      <w:lvlJc w:val="left"/>
      <w:pPr>
        <w:ind w:left="888" w:hanging="180"/>
      </w:pPr>
      <w:rPr>
        <w:rFonts w:hint="default"/>
        <w:lang w:val="en-US" w:eastAsia="en-US" w:bidi="en-US"/>
      </w:rPr>
    </w:lvl>
    <w:lvl w:ilvl="4">
      <w:numFmt w:val="bullet"/>
      <w:lvlText w:val="•"/>
      <w:lvlJc w:val="left"/>
      <w:pPr>
        <w:ind w:left="1071" w:hanging="180"/>
      </w:pPr>
      <w:rPr>
        <w:rFonts w:hint="default"/>
        <w:lang w:val="en-US" w:eastAsia="en-US" w:bidi="en-US"/>
      </w:rPr>
    </w:lvl>
    <w:lvl w:ilvl="5">
      <w:numFmt w:val="bullet"/>
      <w:lvlText w:val="•"/>
      <w:lvlJc w:val="left"/>
      <w:pPr>
        <w:ind w:left="1254" w:hanging="180"/>
      </w:pPr>
      <w:rPr>
        <w:rFonts w:hint="default"/>
        <w:lang w:val="en-US" w:eastAsia="en-US" w:bidi="en-US"/>
      </w:rPr>
    </w:lvl>
    <w:lvl w:ilvl="6">
      <w:numFmt w:val="bullet"/>
      <w:lvlText w:val="•"/>
      <w:lvlJc w:val="left"/>
      <w:pPr>
        <w:ind w:left="1436" w:hanging="180"/>
      </w:pPr>
      <w:rPr>
        <w:rFonts w:hint="default"/>
        <w:lang w:val="en-US" w:eastAsia="en-US" w:bidi="en-US"/>
      </w:rPr>
    </w:lvl>
    <w:lvl w:ilvl="7">
      <w:numFmt w:val="bullet"/>
      <w:lvlText w:val="•"/>
      <w:lvlJc w:val="left"/>
      <w:pPr>
        <w:ind w:left="1619" w:hanging="180"/>
      </w:pPr>
      <w:rPr>
        <w:rFonts w:hint="default"/>
        <w:lang w:val="en-US" w:eastAsia="en-US" w:bidi="en-US"/>
      </w:rPr>
    </w:lvl>
    <w:lvl w:ilvl="8">
      <w:numFmt w:val="bullet"/>
      <w:lvlText w:val="•"/>
      <w:lvlJc w:val="left"/>
      <w:pPr>
        <w:ind w:left="1802" w:hanging="180"/>
      </w:pPr>
      <w:rPr>
        <w:rFonts w:hint="default"/>
        <w:lang w:val="en-US" w:eastAsia="en-US" w:bidi="en-US"/>
      </w:rPr>
    </w:lvl>
  </w:abstractNum>
  <w:abstractNum w:abstractNumId="3">
    <w:nsid w:val="C8879AEF"/>
    <w:multiLevelType w:val="multilevel"/>
    <w:tmpl w:val="C8879AEF"/>
    <w:lvl w:ilvl="0">
      <w:numFmt w:val="bullet"/>
      <w:lvlText w:val=""/>
      <w:lvlJc w:val="left"/>
      <w:pPr>
        <w:ind w:left="416" w:hanging="180"/>
      </w:pPr>
      <w:rPr>
        <w:rFonts w:ascii="Symbol" w:eastAsia="Symbol" w:hAnsi="Symbol" w:cs="Symbol" w:hint="default"/>
        <w:w w:val="100"/>
        <w:sz w:val="22"/>
        <w:szCs w:val="22"/>
        <w:lang w:val="en-US" w:eastAsia="en-US" w:bidi="en-US"/>
      </w:rPr>
    </w:lvl>
    <w:lvl w:ilvl="1">
      <w:numFmt w:val="bullet"/>
      <w:lvlText w:val="•"/>
      <w:lvlJc w:val="left"/>
      <w:pPr>
        <w:ind w:left="612" w:hanging="180"/>
      </w:pPr>
      <w:rPr>
        <w:rFonts w:hint="default"/>
        <w:lang w:val="en-US" w:eastAsia="en-US" w:bidi="en-US"/>
      </w:rPr>
    </w:lvl>
    <w:lvl w:ilvl="2">
      <w:numFmt w:val="bullet"/>
      <w:lvlText w:val="•"/>
      <w:lvlJc w:val="left"/>
      <w:pPr>
        <w:ind w:left="805" w:hanging="180"/>
      </w:pPr>
      <w:rPr>
        <w:rFonts w:hint="default"/>
        <w:lang w:val="en-US" w:eastAsia="en-US" w:bidi="en-US"/>
      </w:rPr>
    </w:lvl>
    <w:lvl w:ilvl="3">
      <w:numFmt w:val="bullet"/>
      <w:lvlText w:val="•"/>
      <w:lvlJc w:val="left"/>
      <w:pPr>
        <w:ind w:left="998" w:hanging="180"/>
      </w:pPr>
      <w:rPr>
        <w:rFonts w:hint="default"/>
        <w:lang w:val="en-US" w:eastAsia="en-US" w:bidi="en-US"/>
      </w:rPr>
    </w:lvl>
    <w:lvl w:ilvl="4">
      <w:numFmt w:val="bullet"/>
      <w:lvlText w:val="•"/>
      <w:lvlJc w:val="left"/>
      <w:pPr>
        <w:ind w:left="1190" w:hanging="180"/>
      </w:pPr>
      <w:rPr>
        <w:rFonts w:hint="default"/>
        <w:lang w:val="en-US" w:eastAsia="en-US" w:bidi="en-US"/>
      </w:rPr>
    </w:lvl>
    <w:lvl w:ilvl="5">
      <w:numFmt w:val="bullet"/>
      <w:lvlText w:val="•"/>
      <w:lvlJc w:val="left"/>
      <w:pPr>
        <w:ind w:left="1383" w:hanging="180"/>
      </w:pPr>
      <w:rPr>
        <w:rFonts w:hint="default"/>
        <w:lang w:val="en-US" w:eastAsia="en-US" w:bidi="en-US"/>
      </w:rPr>
    </w:lvl>
    <w:lvl w:ilvl="6">
      <w:numFmt w:val="bullet"/>
      <w:lvlText w:val="•"/>
      <w:lvlJc w:val="left"/>
      <w:pPr>
        <w:ind w:left="1576" w:hanging="180"/>
      </w:pPr>
      <w:rPr>
        <w:rFonts w:hint="default"/>
        <w:lang w:val="en-US" w:eastAsia="en-US" w:bidi="en-US"/>
      </w:rPr>
    </w:lvl>
    <w:lvl w:ilvl="7">
      <w:numFmt w:val="bullet"/>
      <w:lvlText w:val="•"/>
      <w:lvlJc w:val="left"/>
      <w:pPr>
        <w:ind w:left="1768" w:hanging="180"/>
      </w:pPr>
      <w:rPr>
        <w:rFonts w:hint="default"/>
        <w:lang w:val="en-US" w:eastAsia="en-US" w:bidi="en-US"/>
      </w:rPr>
    </w:lvl>
    <w:lvl w:ilvl="8">
      <w:numFmt w:val="bullet"/>
      <w:lvlText w:val="•"/>
      <w:lvlJc w:val="left"/>
      <w:pPr>
        <w:ind w:left="1961" w:hanging="180"/>
      </w:pPr>
      <w:rPr>
        <w:rFonts w:hint="default"/>
        <w:lang w:val="en-US" w:eastAsia="en-US" w:bidi="en-US"/>
      </w:rPr>
    </w:lvl>
  </w:abstractNum>
  <w:abstractNum w:abstractNumId="4">
    <w:nsid w:val="CF092B84"/>
    <w:multiLevelType w:val="multilevel"/>
    <w:tmpl w:val="CF092B84"/>
    <w:lvl w:ilvl="0">
      <w:numFmt w:val="bullet"/>
      <w:lvlText w:val=""/>
      <w:lvlJc w:val="left"/>
      <w:pPr>
        <w:ind w:left="820" w:hanging="360"/>
      </w:pPr>
      <w:rPr>
        <w:rFonts w:ascii="Symbol" w:eastAsia="Symbol" w:hAnsi="Symbol" w:cs="Symbol" w:hint="default"/>
        <w:w w:val="100"/>
        <w:sz w:val="22"/>
        <w:szCs w:val="22"/>
        <w:lang w:val="en-US" w:eastAsia="en-US" w:bidi="en-US"/>
      </w:rPr>
    </w:lvl>
    <w:lvl w:ilvl="1">
      <w:numFmt w:val="bullet"/>
      <w:lvlText w:val="•"/>
      <w:lvlJc w:val="left"/>
      <w:pPr>
        <w:ind w:left="1662" w:hanging="360"/>
      </w:pPr>
      <w:rPr>
        <w:rFonts w:hint="default"/>
        <w:lang w:val="en-US" w:eastAsia="en-US" w:bidi="en-US"/>
      </w:rPr>
    </w:lvl>
    <w:lvl w:ilvl="2">
      <w:numFmt w:val="bullet"/>
      <w:lvlText w:val="•"/>
      <w:lvlJc w:val="left"/>
      <w:pPr>
        <w:ind w:left="2505" w:hanging="360"/>
      </w:pPr>
      <w:rPr>
        <w:rFonts w:hint="default"/>
        <w:lang w:val="en-US" w:eastAsia="en-US" w:bidi="en-US"/>
      </w:rPr>
    </w:lvl>
    <w:lvl w:ilvl="3">
      <w:numFmt w:val="bullet"/>
      <w:lvlText w:val="•"/>
      <w:lvlJc w:val="left"/>
      <w:pPr>
        <w:ind w:left="3347" w:hanging="360"/>
      </w:pPr>
      <w:rPr>
        <w:rFonts w:hint="default"/>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033" w:hanging="360"/>
      </w:pPr>
      <w:rPr>
        <w:rFonts w:hint="default"/>
        <w:lang w:val="en-US" w:eastAsia="en-US" w:bidi="en-US"/>
      </w:rPr>
    </w:lvl>
    <w:lvl w:ilvl="6">
      <w:numFmt w:val="bullet"/>
      <w:lvlText w:val="•"/>
      <w:lvlJc w:val="left"/>
      <w:pPr>
        <w:ind w:left="5875" w:hanging="360"/>
      </w:pPr>
      <w:rPr>
        <w:rFonts w:hint="default"/>
        <w:lang w:val="en-US" w:eastAsia="en-US" w:bidi="en-US"/>
      </w:rPr>
    </w:lvl>
    <w:lvl w:ilvl="7">
      <w:numFmt w:val="bullet"/>
      <w:lvlText w:val="•"/>
      <w:lvlJc w:val="left"/>
      <w:pPr>
        <w:ind w:left="6718" w:hanging="360"/>
      </w:pPr>
      <w:rPr>
        <w:rFonts w:hint="default"/>
        <w:lang w:val="en-US" w:eastAsia="en-US" w:bidi="en-US"/>
      </w:rPr>
    </w:lvl>
    <w:lvl w:ilvl="8">
      <w:numFmt w:val="bullet"/>
      <w:lvlText w:val="•"/>
      <w:lvlJc w:val="left"/>
      <w:pPr>
        <w:ind w:left="7561" w:hanging="360"/>
      </w:pPr>
      <w:rPr>
        <w:rFonts w:hint="default"/>
        <w:lang w:val="en-US" w:eastAsia="en-US" w:bidi="en-US"/>
      </w:rPr>
    </w:lvl>
  </w:abstractNum>
  <w:abstractNum w:abstractNumId="5">
    <w:nsid w:val="0248C179"/>
    <w:multiLevelType w:val="multilevel"/>
    <w:tmpl w:val="0248C179"/>
    <w:lvl w:ilvl="0">
      <w:numFmt w:val="bullet"/>
      <w:lvlText w:val=""/>
      <w:lvlJc w:val="left"/>
      <w:pPr>
        <w:ind w:left="416" w:hanging="180"/>
      </w:pPr>
      <w:rPr>
        <w:rFonts w:ascii="Symbol" w:eastAsia="Symbol" w:hAnsi="Symbol" w:cs="Symbol" w:hint="default"/>
        <w:w w:val="100"/>
        <w:sz w:val="22"/>
        <w:szCs w:val="22"/>
        <w:lang w:val="en-US" w:eastAsia="en-US" w:bidi="en-US"/>
      </w:rPr>
    </w:lvl>
    <w:lvl w:ilvl="1">
      <w:numFmt w:val="bullet"/>
      <w:lvlText w:val="•"/>
      <w:lvlJc w:val="left"/>
      <w:pPr>
        <w:ind w:left="612" w:hanging="180"/>
      </w:pPr>
      <w:rPr>
        <w:rFonts w:hint="default"/>
        <w:lang w:val="en-US" w:eastAsia="en-US" w:bidi="en-US"/>
      </w:rPr>
    </w:lvl>
    <w:lvl w:ilvl="2">
      <w:numFmt w:val="bullet"/>
      <w:lvlText w:val="•"/>
      <w:lvlJc w:val="left"/>
      <w:pPr>
        <w:ind w:left="805" w:hanging="180"/>
      </w:pPr>
      <w:rPr>
        <w:rFonts w:hint="default"/>
        <w:lang w:val="en-US" w:eastAsia="en-US" w:bidi="en-US"/>
      </w:rPr>
    </w:lvl>
    <w:lvl w:ilvl="3">
      <w:numFmt w:val="bullet"/>
      <w:lvlText w:val="•"/>
      <w:lvlJc w:val="left"/>
      <w:pPr>
        <w:ind w:left="998" w:hanging="180"/>
      </w:pPr>
      <w:rPr>
        <w:rFonts w:hint="default"/>
        <w:lang w:val="en-US" w:eastAsia="en-US" w:bidi="en-US"/>
      </w:rPr>
    </w:lvl>
    <w:lvl w:ilvl="4">
      <w:numFmt w:val="bullet"/>
      <w:lvlText w:val="•"/>
      <w:lvlJc w:val="left"/>
      <w:pPr>
        <w:ind w:left="1190" w:hanging="180"/>
      </w:pPr>
      <w:rPr>
        <w:rFonts w:hint="default"/>
        <w:lang w:val="en-US" w:eastAsia="en-US" w:bidi="en-US"/>
      </w:rPr>
    </w:lvl>
    <w:lvl w:ilvl="5">
      <w:numFmt w:val="bullet"/>
      <w:lvlText w:val="•"/>
      <w:lvlJc w:val="left"/>
      <w:pPr>
        <w:ind w:left="1383" w:hanging="180"/>
      </w:pPr>
      <w:rPr>
        <w:rFonts w:hint="default"/>
        <w:lang w:val="en-US" w:eastAsia="en-US" w:bidi="en-US"/>
      </w:rPr>
    </w:lvl>
    <w:lvl w:ilvl="6">
      <w:numFmt w:val="bullet"/>
      <w:lvlText w:val="•"/>
      <w:lvlJc w:val="left"/>
      <w:pPr>
        <w:ind w:left="1576" w:hanging="180"/>
      </w:pPr>
      <w:rPr>
        <w:rFonts w:hint="default"/>
        <w:lang w:val="en-US" w:eastAsia="en-US" w:bidi="en-US"/>
      </w:rPr>
    </w:lvl>
    <w:lvl w:ilvl="7">
      <w:numFmt w:val="bullet"/>
      <w:lvlText w:val="•"/>
      <w:lvlJc w:val="left"/>
      <w:pPr>
        <w:ind w:left="1768" w:hanging="180"/>
      </w:pPr>
      <w:rPr>
        <w:rFonts w:hint="default"/>
        <w:lang w:val="en-US" w:eastAsia="en-US" w:bidi="en-US"/>
      </w:rPr>
    </w:lvl>
    <w:lvl w:ilvl="8">
      <w:numFmt w:val="bullet"/>
      <w:lvlText w:val="•"/>
      <w:lvlJc w:val="left"/>
      <w:pPr>
        <w:ind w:left="1961" w:hanging="180"/>
      </w:pPr>
      <w:rPr>
        <w:rFonts w:hint="default"/>
        <w:lang w:val="en-US" w:eastAsia="en-US" w:bidi="en-US"/>
      </w:rPr>
    </w:lvl>
  </w:abstractNum>
  <w:abstractNum w:abstractNumId="6">
    <w:nsid w:val="03D62ECE"/>
    <w:multiLevelType w:val="multilevel"/>
    <w:tmpl w:val="03D62ECE"/>
    <w:lvl w:ilvl="0">
      <w:numFmt w:val="bullet"/>
      <w:lvlText w:val=""/>
      <w:lvlJc w:val="left"/>
      <w:pPr>
        <w:ind w:left="318" w:hanging="180"/>
      </w:pPr>
      <w:rPr>
        <w:rFonts w:ascii="Symbol" w:eastAsia="Symbol" w:hAnsi="Symbol" w:cs="Symbol" w:hint="default"/>
        <w:w w:val="100"/>
        <w:sz w:val="22"/>
        <w:szCs w:val="22"/>
        <w:lang w:val="en-US" w:eastAsia="en-US" w:bidi="en-US"/>
      </w:rPr>
    </w:lvl>
    <w:lvl w:ilvl="1">
      <w:numFmt w:val="bullet"/>
      <w:lvlText w:val="•"/>
      <w:lvlJc w:val="left"/>
      <w:pPr>
        <w:ind w:left="501" w:hanging="180"/>
      </w:pPr>
      <w:rPr>
        <w:rFonts w:hint="default"/>
        <w:lang w:val="en-US" w:eastAsia="en-US" w:bidi="en-US"/>
      </w:rPr>
    </w:lvl>
    <w:lvl w:ilvl="2">
      <w:numFmt w:val="bullet"/>
      <w:lvlText w:val="•"/>
      <w:lvlJc w:val="left"/>
      <w:pPr>
        <w:ind w:left="682" w:hanging="180"/>
      </w:pPr>
      <w:rPr>
        <w:rFonts w:hint="default"/>
        <w:lang w:val="en-US" w:eastAsia="en-US" w:bidi="en-US"/>
      </w:rPr>
    </w:lvl>
    <w:lvl w:ilvl="3">
      <w:numFmt w:val="bullet"/>
      <w:lvlText w:val="•"/>
      <w:lvlJc w:val="left"/>
      <w:pPr>
        <w:ind w:left="863" w:hanging="180"/>
      </w:pPr>
      <w:rPr>
        <w:rFonts w:hint="default"/>
        <w:lang w:val="en-US" w:eastAsia="en-US" w:bidi="en-US"/>
      </w:rPr>
    </w:lvl>
    <w:lvl w:ilvl="4">
      <w:numFmt w:val="bullet"/>
      <w:lvlText w:val="•"/>
      <w:lvlJc w:val="left"/>
      <w:pPr>
        <w:ind w:left="1044" w:hanging="180"/>
      </w:pPr>
      <w:rPr>
        <w:rFonts w:hint="default"/>
        <w:lang w:val="en-US" w:eastAsia="en-US" w:bidi="en-US"/>
      </w:rPr>
    </w:lvl>
    <w:lvl w:ilvl="5">
      <w:numFmt w:val="bullet"/>
      <w:lvlText w:val="•"/>
      <w:lvlJc w:val="left"/>
      <w:pPr>
        <w:ind w:left="1226" w:hanging="180"/>
      </w:pPr>
      <w:rPr>
        <w:rFonts w:hint="default"/>
        <w:lang w:val="en-US" w:eastAsia="en-US" w:bidi="en-US"/>
      </w:rPr>
    </w:lvl>
    <w:lvl w:ilvl="6">
      <w:numFmt w:val="bullet"/>
      <w:lvlText w:val="•"/>
      <w:lvlJc w:val="left"/>
      <w:pPr>
        <w:ind w:left="1407" w:hanging="180"/>
      </w:pPr>
      <w:rPr>
        <w:rFonts w:hint="default"/>
        <w:lang w:val="en-US" w:eastAsia="en-US" w:bidi="en-US"/>
      </w:rPr>
    </w:lvl>
    <w:lvl w:ilvl="7">
      <w:numFmt w:val="bullet"/>
      <w:lvlText w:val="•"/>
      <w:lvlJc w:val="left"/>
      <w:pPr>
        <w:ind w:left="1588" w:hanging="180"/>
      </w:pPr>
      <w:rPr>
        <w:rFonts w:hint="default"/>
        <w:lang w:val="en-US" w:eastAsia="en-US" w:bidi="en-US"/>
      </w:rPr>
    </w:lvl>
    <w:lvl w:ilvl="8">
      <w:numFmt w:val="bullet"/>
      <w:lvlText w:val="•"/>
      <w:lvlJc w:val="left"/>
      <w:pPr>
        <w:ind w:left="1769" w:hanging="180"/>
      </w:pPr>
      <w:rPr>
        <w:rFonts w:hint="default"/>
        <w:lang w:val="en-US" w:eastAsia="en-US" w:bidi="en-US"/>
      </w:rPr>
    </w:lvl>
  </w:abstractNum>
  <w:abstractNum w:abstractNumId="7">
    <w:nsid w:val="25B654F3"/>
    <w:multiLevelType w:val="multilevel"/>
    <w:tmpl w:val="25B654F3"/>
    <w:lvl w:ilvl="0">
      <w:numFmt w:val="bullet"/>
      <w:lvlText w:val=""/>
      <w:lvlJc w:val="left"/>
      <w:pPr>
        <w:ind w:left="271" w:hanging="180"/>
      </w:pPr>
      <w:rPr>
        <w:rFonts w:ascii="Symbol" w:eastAsia="Symbol" w:hAnsi="Symbol" w:cs="Symbol" w:hint="default"/>
        <w:w w:val="100"/>
        <w:sz w:val="22"/>
        <w:szCs w:val="22"/>
        <w:lang w:val="en-US" w:eastAsia="en-US" w:bidi="en-US"/>
      </w:rPr>
    </w:lvl>
    <w:lvl w:ilvl="1">
      <w:numFmt w:val="bullet"/>
      <w:lvlText w:val="•"/>
      <w:lvlJc w:val="left"/>
      <w:pPr>
        <w:ind w:left="488" w:hanging="180"/>
      </w:pPr>
      <w:rPr>
        <w:rFonts w:hint="default"/>
        <w:lang w:val="en-US" w:eastAsia="en-US" w:bidi="en-US"/>
      </w:rPr>
    </w:lvl>
    <w:lvl w:ilvl="2">
      <w:numFmt w:val="bullet"/>
      <w:lvlText w:val="•"/>
      <w:lvlJc w:val="left"/>
      <w:pPr>
        <w:ind w:left="696" w:hanging="180"/>
      </w:pPr>
      <w:rPr>
        <w:rFonts w:hint="default"/>
        <w:lang w:val="en-US" w:eastAsia="en-US" w:bidi="en-US"/>
      </w:rPr>
    </w:lvl>
    <w:lvl w:ilvl="3">
      <w:numFmt w:val="bullet"/>
      <w:lvlText w:val="•"/>
      <w:lvlJc w:val="left"/>
      <w:pPr>
        <w:ind w:left="904" w:hanging="180"/>
      </w:pPr>
      <w:rPr>
        <w:rFonts w:hint="default"/>
        <w:lang w:val="en-US" w:eastAsia="en-US" w:bidi="en-US"/>
      </w:rPr>
    </w:lvl>
    <w:lvl w:ilvl="4">
      <w:numFmt w:val="bullet"/>
      <w:lvlText w:val="•"/>
      <w:lvlJc w:val="left"/>
      <w:pPr>
        <w:ind w:left="1113" w:hanging="180"/>
      </w:pPr>
      <w:rPr>
        <w:rFonts w:hint="default"/>
        <w:lang w:val="en-US" w:eastAsia="en-US" w:bidi="en-US"/>
      </w:rPr>
    </w:lvl>
    <w:lvl w:ilvl="5">
      <w:numFmt w:val="bullet"/>
      <w:lvlText w:val="•"/>
      <w:lvlJc w:val="left"/>
      <w:pPr>
        <w:ind w:left="1321" w:hanging="180"/>
      </w:pPr>
      <w:rPr>
        <w:rFonts w:hint="default"/>
        <w:lang w:val="en-US" w:eastAsia="en-US" w:bidi="en-US"/>
      </w:rPr>
    </w:lvl>
    <w:lvl w:ilvl="6">
      <w:numFmt w:val="bullet"/>
      <w:lvlText w:val="•"/>
      <w:lvlJc w:val="left"/>
      <w:pPr>
        <w:ind w:left="1529" w:hanging="180"/>
      </w:pPr>
      <w:rPr>
        <w:rFonts w:hint="default"/>
        <w:lang w:val="en-US" w:eastAsia="en-US" w:bidi="en-US"/>
      </w:rPr>
    </w:lvl>
    <w:lvl w:ilvl="7">
      <w:numFmt w:val="bullet"/>
      <w:lvlText w:val="•"/>
      <w:lvlJc w:val="left"/>
      <w:pPr>
        <w:ind w:left="1738" w:hanging="180"/>
      </w:pPr>
      <w:rPr>
        <w:rFonts w:hint="default"/>
        <w:lang w:val="en-US" w:eastAsia="en-US" w:bidi="en-US"/>
      </w:rPr>
    </w:lvl>
    <w:lvl w:ilvl="8">
      <w:numFmt w:val="bullet"/>
      <w:lvlText w:val="•"/>
      <w:lvlJc w:val="left"/>
      <w:pPr>
        <w:ind w:left="1946" w:hanging="180"/>
      </w:pPr>
      <w:rPr>
        <w:rFonts w:hint="default"/>
        <w:lang w:val="en-US" w:eastAsia="en-US" w:bidi="en-US"/>
      </w:rPr>
    </w:lvl>
  </w:abstractNum>
  <w:abstractNum w:abstractNumId="8">
    <w:nsid w:val="2A8F537B"/>
    <w:multiLevelType w:val="multilevel"/>
    <w:tmpl w:val="2A8F537B"/>
    <w:lvl w:ilvl="0">
      <w:numFmt w:val="bullet"/>
      <w:lvlText w:val=""/>
      <w:lvlJc w:val="left"/>
      <w:pPr>
        <w:ind w:left="271" w:hanging="180"/>
      </w:pPr>
      <w:rPr>
        <w:rFonts w:ascii="Symbol" w:eastAsia="Symbol" w:hAnsi="Symbol" w:cs="Symbol" w:hint="default"/>
        <w:w w:val="100"/>
        <w:sz w:val="22"/>
        <w:szCs w:val="22"/>
        <w:lang w:val="en-US" w:eastAsia="en-US" w:bidi="en-US"/>
      </w:rPr>
    </w:lvl>
    <w:lvl w:ilvl="1">
      <w:numFmt w:val="bullet"/>
      <w:lvlText w:val="•"/>
      <w:lvlJc w:val="left"/>
      <w:pPr>
        <w:ind w:left="488" w:hanging="180"/>
      </w:pPr>
      <w:rPr>
        <w:rFonts w:hint="default"/>
        <w:lang w:val="en-US" w:eastAsia="en-US" w:bidi="en-US"/>
      </w:rPr>
    </w:lvl>
    <w:lvl w:ilvl="2">
      <w:numFmt w:val="bullet"/>
      <w:lvlText w:val="•"/>
      <w:lvlJc w:val="left"/>
      <w:pPr>
        <w:ind w:left="696" w:hanging="180"/>
      </w:pPr>
      <w:rPr>
        <w:rFonts w:hint="default"/>
        <w:lang w:val="en-US" w:eastAsia="en-US" w:bidi="en-US"/>
      </w:rPr>
    </w:lvl>
    <w:lvl w:ilvl="3">
      <w:numFmt w:val="bullet"/>
      <w:lvlText w:val="•"/>
      <w:lvlJc w:val="left"/>
      <w:pPr>
        <w:ind w:left="904" w:hanging="180"/>
      </w:pPr>
      <w:rPr>
        <w:rFonts w:hint="default"/>
        <w:lang w:val="en-US" w:eastAsia="en-US" w:bidi="en-US"/>
      </w:rPr>
    </w:lvl>
    <w:lvl w:ilvl="4">
      <w:numFmt w:val="bullet"/>
      <w:lvlText w:val="•"/>
      <w:lvlJc w:val="left"/>
      <w:pPr>
        <w:ind w:left="1113" w:hanging="180"/>
      </w:pPr>
      <w:rPr>
        <w:rFonts w:hint="default"/>
        <w:lang w:val="en-US" w:eastAsia="en-US" w:bidi="en-US"/>
      </w:rPr>
    </w:lvl>
    <w:lvl w:ilvl="5">
      <w:numFmt w:val="bullet"/>
      <w:lvlText w:val="•"/>
      <w:lvlJc w:val="left"/>
      <w:pPr>
        <w:ind w:left="1321" w:hanging="180"/>
      </w:pPr>
      <w:rPr>
        <w:rFonts w:hint="default"/>
        <w:lang w:val="en-US" w:eastAsia="en-US" w:bidi="en-US"/>
      </w:rPr>
    </w:lvl>
    <w:lvl w:ilvl="6">
      <w:numFmt w:val="bullet"/>
      <w:lvlText w:val="•"/>
      <w:lvlJc w:val="left"/>
      <w:pPr>
        <w:ind w:left="1529" w:hanging="180"/>
      </w:pPr>
      <w:rPr>
        <w:rFonts w:hint="default"/>
        <w:lang w:val="en-US" w:eastAsia="en-US" w:bidi="en-US"/>
      </w:rPr>
    </w:lvl>
    <w:lvl w:ilvl="7">
      <w:numFmt w:val="bullet"/>
      <w:lvlText w:val="•"/>
      <w:lvlJc w:val="left"/>
      <w:pPr>
        <w:ind w:left="1738" w:hanging="180"/>
      </w:pPr>
      <w:rPr>
        <w:rFonts w:hint="default"/>
        <w:lang w:val="en-US" w:eastAsia="en-US" w:bidi="en-US"/>
      </w:rPr>
    </w:lvl>
    <w:lvl w:ilvl="8">
      <w:numFmt w:val="bullet"/>
      <w:lvlText w:val="•"/>
      <w:lvlJc w:val="left"/>
      <w:pPr>
        <w:ind w:left="1946" w:hanging="180"/>
      </w:pPr>
      <w:rPr>
        <w:rFonts w:hint="default"/>
        <w:lang w:val="en-US" w:eastAsia="en-US" w:bidi="en-US"/>
      </w:rPr>
    </w:lvl>
  </w:abstractNum>
  <w:abstractNum w:abstractNumId="9">
    <w:nsid w:val="4D4DC07F"/>
    <w:multiLevelType w:val="multilevel"/>
    <w:tmpl w:val="4D4DC07F"/>
    <w:lvl w:ilvl="0">
      <w:numFmt w:val="bullet"/>
      <w:lvlText w:val=""/>
      <w:lvlJc w:val="left"/>
      <w:pPr>
        <w:ind w:left="318" w:hanging="180"/>
      </w:pPr>
      <w:rPr>
        <w:rFonts w:ascii="Symbol" w:eastAsia="Symbol" w:hAnsi="Symbol" w:cs="Symbol" w:hint="default"/>
        <w:w w:val="100"/>
        <w:sz w:val="22"/>
        <w:szCs w:val="22"/>
        <w:lang w:val="en-US" w:eastAsia="en-US" w:bidi="en-US"/>
      </w:rPr>
    </w:lvl>
    <w:lvl w:ilvl="1">
      <w:numFmt w:val="bullet"/>
      <w:lvlText w:val="•"/>
      <w:lvlJc w:val="left"/>
      <w:pPr>
        <w:ind w:left="501" w:hanging="180"/>
      </w:pPr>
      <w:rPr>
        <w:rFonts w:hint="default"/>
        <w:lang w:val="en-US" w:eastAsia="en-US" w:bidi="en-US"/>
      </w:rPr>
    </w:lvl>
    <w:lvl w:ilvl="2">
      <w:numFmt w:val="bullet"/>
      <w:lvlText w:val="•"/>
      <w:lvlJc w:val="left"/>
      <w:pPr>
        <w:ind w:left="682" w:hanging="180"/>
      </w:pPr>
      <w:rPr>
        <w:rFonts w:hint="default"/>
        <w:lang w:val="en-US" w:eastAsia="en-US" w:bidi="en-US"/>
      </w:rPr>
    </w:lvl>
    <w:lvl w:ilvl="3">
      <w:numFmt w:val="bullet"/>
      <w:lvlText w:val="•"/>
      <w:lvlJc w:val="left"/>
      <w:pPr>
        <w:ind w:left="863" w:hanging="180"/>
      </w:pPr>
      <w:rPr>
        <w:rFonts w:hint="default"/>
        <w:lang w:val="en-US" w:eastAsia="en-US" w:bidi="en-US"/>
      </w:rPr>
    </w:lvl>
    <w:lvl w:ilvl="4">
      <w:numFmt w:val="bullet"/>
      <w:lvlText w:val="•"/>
      <w:lvlJc w:val="left"/>
      <w:pPr>
        <w:ind w:left="1044" w:hanging="180"/>
      </w:pPr>
      <w:rPr>
        <w:rFonts w:hint="default"/>
        <w:lang w:val="en-US" w:eastAsia="en-US" w:bidi="en-US"/>
      </w:rPr>
    </w:lvl>
    <w:lvl w:ilvl="5">
      <w:numFmt w:val="bullet"/>
      <w:lvlText w:val="•"/>
      <w:lvlJc w:val="left"/>
      <w:pPr>
        <w:ind w:left="1226" w:hanging="180"/>
      </w:pPr>
      <w:rPr>
        <w:rFonts w:hint="default"/>
        <w:lang w:val="en-US" w:eastAsia="en-US" w:bidi="en-US"/>
      </w:rPr>
    </w:lvl>
    <w:lvl w:ilvl="6">
      <w:numFmt w:val="bullet"/>
      <w:lvlText w:val="•"/>
      <w:lvlJc w:val="left"/>
      <w:pPr>
        <w:ind w:left="1407" w:hanging="180"/>
      </w:pPr>
      <w:rPr>
        <w:rFonts w:hint="default"/>
        <w:lang w:val="en-US" w:eastAsia="en-US" w:bidi="en-US"/>
      </w:rPr>
    </w:lvl>
    <w:lvl w:ilvl="7">
      <w:numFmt w:val="bullet"/>
      <w:lvlText w:val="•"/>
      <w:lvlJc w:val="left"/>
      <w:pPr>
        <w:ind w:left="1588" w:hanging="180"/>
      </w:pPr>
      <w:rPr>
        <w:rFonts w:hint="default"/>
        <w:lang w:val="en-US" w:eastAsia="en-US" w:bidi="en-US"/>
      </w:rPr>
    </w:lvl>
    <w:lvl w:ilvl="8">
      <w:numFmt w:val="bullet"/>
      <w:lvlText w:val="•"/>
      <w:lvlJc w:val="left"/>
      <w:pPr>
        <w:ind w:left="1769" w:hanging="180"/>
      </w:pPr>
      <w:rPr>
        <w:rFonts w:hint="default"/>
        <w:lang w:val="en-US" w:eastAsia="en-US" w:bidi="en-US"/>
      </w:rPr>
    </w:lvl>
  </w:abstractNum>
  <w:abstractNum w:abstractNumId="10">
    <w:nsid w:val="59ADCABA"/>
    <w:multiLevelType w:val="multilevel"/>
    <w:tmpl w:val="59ADCABA"/>
    <w:lvl w:ilvl="0">
      <w:numFmt w:val="bullet"/>
      <w:lvlText w:val=""/>
      <w:lvlJc w:val="left"/>
      <w:pPr>
        <w:ind w:left="271" w:hanging="180"/>
      </w:pPr>
      <w:rPr>
        <w:rFonts w:ascii="Symbol" w:eastAsia="Symbol" w:hAnsi="Symbol" w:cs="Symbol" w:hint="default"/>
        <w:w w:val="100"/>
        <w:sz w:val="22"/>
        <w:szCs w:val="22"/>
        <w:lang w:val="en-US" w:eastAsia="en-US" w:bidi="en-US"/>
      </w:rPr>
    </w:lvl>
    <w:lvl w:ilvl="1">
      <w:numFmt w:val="bullet"/>
      <w:lvlText w:val="•"/>
      <w:lvlJc w:val="left"/>
      <w:pPr>
        <w:ind w:left="488" w:hanging="180"/>
      </w:pPr>
      <w:rPr>
        <w:rFonts w:hint="default"/>
        <w:lang w:val="en-US" w:eastAsia="en-US" w:bidi="en-US"/>
      </w:rPr>
    </w:lvl>
    <w:lvl w:ilvl="2">
      <w:numFmt w:val="bullet"/>
      <w:lvlText w:val="•"/>
      <w:lvlJc w:val="left"/>
      <w:pPr>
        <w:ind w:left="696" w:hanging="180"/>
      </w:pPr>
      <w:rPr>
        <w:rFonts w:hint="default"/>
        <w:lang w:val="en-US" w:eastAsia="en-US" w:bidi="en-US"/>
      </w:rPr>
    </w:lvl>
    <w:lvl w:ilvl="3">
      <w:numFmt w:val="bullet"/>
      <w:lvlText w:val="•"/>
      <w:lvlJc w:val="left"/>
      <w:pPr>
        <w:ind w:left="904" w:hanging="180"/>
      </w:pPr>
      <w:rPr>
        <w:rFonts w:hint="default"/>
        <w:lang w:val="en-US" w:eastAsia="en-US" w:bidi="en-US"/>
      </w:rPr>
    </w:lvl>
    <w:lvl w:ilvl="4">
      <w:numFmt w:val="bullet"/>
      <w:lvlText w:val="•"/>
      <w:lvlJc w:val="left"/>
      <w:pPr>
        <w:ind w:left="1113" w:hanging="180"/>
      </w:pPr>
      <w:rPr>
        <w:rFonts w:hint="default"/>
        <w:lang w:val="en-US" w:eastAsia="en-US" w:bidi="en-US"/>
      </w:rPr>
    </w:lvl>
    <w:lvl w:ilvl="5">
      <w:numFmt w:val="bullet"/>
      <w:lvlText w:val="•"/>
      <w:lvlJc w:val="left"/>
      <w:pPr>
        <w:ind w:left="1321" w:hanging="180"/>
      </w:pPr>
      <w:rPr>
        <w:rFonts w:hint="default"/>
        <w:lang w:val="en-US" w:eastAsia="en-US" w:bidi="en-US"/>
      </w:rPr>
    </w:lvl>
    <w:lvl w:ilvl="6">
      <w:numFmt w:val="bullet"/>
      <w:lvlText w:val="•"/>
      <w:lvlJc w:val="left"/>
      <w:pPr>
        <w:ind w:left="1529" w:hanging="180"/>
      </w:pPr>
      <w:rPr>
        <w:rFonts w:hint="default"/>
        <w:lang w:val="en-US" w:eastAsia="en-US" w:bidi="en-US"/>
      </w:rPr>
    </w:lvl>
    <w:lvl w:ilvl="7">
      <w:numFmt w:val="bullet"/>
      <w:lvlText w:val="•"/>
      <w:lvlJc w:val="left"/>
      <w:pPr>
        <w:ind w:left="1738" w:hanging="180"/>
      </w:pPr>
      <w:rPr>
        <w:rFonts w:hint="default"/>
        <w:lang w:val="en-US" w:eastAsia="en-US" w:bidi="en-US"/>
      </w:rPr>
    </w:lvl>
    <w:lvl w:ilvl="8">
      <w:numFmt w:val="bullet"/>
      <w:lvlText w:val="•"/>
      <w:lvlJc w:val="left"/>
      <w:pPr>
        <w:ind w:left="1946" w:hanging="180"/>
      </w:pPr>
      <w:rPr>
        <w:rFonts w:hint="default"/>
        <w:lang w:val="en-US" w:eastAsia="en-US" w:bidi="en-US"/>
      </w:rPr>
    </w:lvl>
  </w:abstractNum>
  <w:abstractNum w:abstractNumId="11">
    <w:nsid w:val="5A241D34"/>
    <w:multiLevelType w:val="multilevel"/>
    <w:tmpl w:val="5A241D34"/>
    <w:lvl w:ilvl="0">
      <w:numFmt w:val="bullet"/>
      <w:lvlText w:val=""/>
      <w:lvlJc w:val="left"/>
      <w:pPr>
        <w:ind w:left="332" w:hanging="180"/>
      </w:pPr>
      <w:rPr>
        <w:rFonts w:ascii="Symbol" w:eastAsia="Symbol" w:hAnsi="Symbol" w:cs="Symbol" w:hint="default"/>
        <w:w w:val="100"/>
        <w:sz w:val="22"/>
        <w:szCs w:val="22"/>
        <w:lang w:val="en-US" w:eastAsia="en-US" w:bidi="en-US"/>
      </w:rPr>
    </w:lvl>
    <w:lvl w:ilvl="1">
      <w:numFmt w:val="bullet"/>
      <w:lvlText w:val="•"/>
      <w:lvlJc w:val="left"/>
      <w:pPr>
        <w:ind w:left="522" w:hanging="180"/>
      </w:pPr>
      <w:rPr>
        <w:rFonts w:hint="default"/>
        <w:lang w:val="en-US" w:eastAsia="en-US" w:bidi="en-US"/>
      </w:rPr>
    </w:lvl>
    <w:lvl w:ilvl="2">
      <w:numFmt w:val="bullet"/>
      <w:lvlText w:val="•"/>
      <w:lvlJc w:val="left"/>
      <w:pPr>
        <w:ind w:left="705" w:hanging="180"/>
      </w:pPr>
      <w:rPr>
        <w:rFonts w:hint="default"/>
        <w:lang w:val="en-US" w:eastAsia="en-US" w:bidi="en-US"/>
      </w:rPr>
    </w:lvl>
    <w:lvl w:ilvl="3">
      <w:numFmt w:val="bullet"/>
      <w:lvlText w:val="•"/>
      <w:lvlJc w:val="left"/>
      <w:pPr>
        <w:ind w:left="888" w:hanging="180"/>
      </w:pPr>
      <w:rPr>
        <w:rFonts w:hint="default"/>
        <w:lang w:val="en-US" w:eastAsia="en-US" w:bidi="en-US"/>
      </w:rPr>
    </w:lvl>
    <w:lvl w:ilvl="4">
      <w:numFmt w:val="bullet"/>
      <w:lvlText w:val="•"/>
      <w:lvlJc w:val="left"/>
      <w:pPr>
        <w:ind w:left="1071" w:hanging="180"/>
      </w:pPr>
      <w:rPr>
        <w:rFonts w:hint="default"/>
        <w:lang w:val="en-US" w:eastAsia="en-US" w:bidi="en-US"/>
      </w:rPr>
    </w:lvl>
    <w:lvl w:ilvl="5">
      <w:numFmt w:val="bullet"/>
      <w:lvlText w:val="•"/>
      <w:lvlJc w:val="left"/>
      <w:pPr>
        <w:ind w:left="1254" w:hanging="180"/>
      </w:pPr>
      <w:rPr>
        <w:rFonts w:hint="default"/>
        <w:lang w:val="en-US" w:eastAsia="en-US" w:bidi="en-US"/>
      </w:rPr>
    </w:lvl>
    <w:lvl w:ilvl="6">
      <w:numFmt w:val="bullet"/>
      <w:lvlText w:val="•"/>
      <w:lvlJc w:val="left"/>
      <w:pPr>
        <w:ind w:left="1436" w:hanging="180"/>
      </w:pPr>
      <w:rPr>
        <w:rFonts w:hint="default"/>
        <w:lang w:val="en-US" w:eastAsia="en-US" w:bidi="en-US"/>
      </w:rPr>
    </w:lvl>
    <w:lvl w:ilvl="7">
      <w:numFmt w:val="bullet"/>
      <w:lvlText w:val="•"/>
      <w:lvlJc w:val="left"/>
      <w:pPr>
        <w:ind w:left="1619" w:hanging="180"/>
      </w:pPr>
      <w:rPr>
        <w:rFonts w:hint="default"/>
        <w:lang w:val="en-US" w:eastAsia="en-US" w:bidi="en-US"/>
      </w:rPr>
    </w:lvl>
    <w:lvl w:ilvl="8">
      <w:numFmt w:val="bullet"/>
      <w:lvlText w:val="•"/>
      <w:lvlJc w:val="left"/>
      <w:pPr>
        <w:ind w:left="1802" w:hanging="180"/>
      </w:pPr>
      <w:rPr>
        <w:rFonts w:hint="default"/>
        <w:lang w:val="en-US" w:eastAsia="en-US" w:bidi="en-US"/>
      </w:rPr>
    </w:lvl>
  </w:abstractNum>
  <w:abstractNum w:abstractNumId="12">
    <w:nsid w:val="72183CF9"/>
    <w:multiLevelType w:val="multilevel"/>
    <w:tmpl w:val="72183CF9"/>
    <w:lvl w:ilvl="0">
      <w:numFmt w:val="bullet"/>
      <w:lvlText w:val=""/>
      <w:lvlJc w:val="left"/>
      <w:pPr>
        <w:ind w:left="332" w:hanging="180"/>
      </w:pPr>
      <w:rPr>
        <w:rFonts w:ascii="Symbol" w:eastAsia="Symbol" w:hAnsi="Symbol" w:cs="Symbol" w:hint="default"/>
        <w:w w:val="100"/>
        <w:sz w:val="22"/>
        <w:szCs w:val="22"/>
        <w:lang w:val="en-US" w:eastAsia="en-US" w:bidi="en-US"/>
      </w:rPr>
    </w:lvl>
    <w:lvl w:ilvl="1">
      <w:numFmt w:val="bullet"/>
      <w:lvlText w:val="•"/>
      <w:lvlJc w:val="left"/>
      <w:pPr>
        <w:ind w:left="522" w:hanging="180"/>
      </w:pPr>
      <w:rPr>
        <w:rFonts w:hint="default"/>
        <w:lang w:val="en-US" w:eastAsia="en-US" w:bidi="en-US"/>
      </w:rPr>
    </w:lvl>
    <w:lvl w:ilvl="2">
      <w:numFmt w:val="bullet"/>
      <w:lvlText w:val="•"/>
      <w:lvlJc w:val="left"/>
      <w:pPr>
        <w:ind w:left="705" w:hanging="180"/>
      </w:pPr>
      <w:rPr>
        <w:rFonts w:hint="default"/>
        <w:lang w:val="en-US" w:eastAsia="en-US" w:bidi="en-US"/>
      </w:rPr>
    </w:lvl>
    <w:lvl w:ilvl="3">
      <w:numFmt w:val="bullet"/>
      <w:lvlText w:val="•"/>
      <w:lvlJc w:val="left"/>
      <w:pPr>
        <w:ind w:left="888" w:hanging="180"/>
      </w:pPr>
      <w:rPr>
        <w:rFonts w:hint="default"/>
        <w:lang w:val="en-US" w:eastAsia="en-US" w:bidi="en-US"/>
      </w:rPr>
    </w:lvl>
    <w:lvl w:ilvl="4">
      <w:numFmt w:val="bullet"/>
      <w:lvlText w:val="•"/>
      <w:lvlJc w:val="left"/>
      <w:pPr>
        <w:ind w:left="1071" w:hanging="180"/>
      </w:pPr>
      <w:rPr>
        <w:rFonts w:hint="default"/>
        <w:lang w:val="en-US" w:eastAsia="en-US" w:bidi="en-US"/>
      </w:rPr>
    </w:lvl>
    <w:lvl w:ilvl="5">
      <w:numFmt w:val="bullet"/>
      <w:lvlText w:val="•"/>
      <w:lvlJc w:val="left"/>
      <w:pPr>
        <w:ind w:left="1254" w:hanging="180"/>
      </w:pPr>
      <w:rPr>
        <w:rFonts w:hint="default"/>
        <w:lang w:val="en-US" w:eastAsia="en-US" w:bidi="en-US"/>
      </w:rPr>
    </w:lvl>
    <w:lvl w:ilvl="6">
      <w:numFmt w:val="bullet"/>
      <w:lvlText w:val="•"/>
      <w:lvlJc w:val="left"/>
      <w:pPr>
        <w:ind w:left="1436" w:hanging="180"/>
      </w:pPr>
      <w:rPr>
        <w:rFonts w:hint="default"/>
        <w:lang w:val="en-US" w:eastAsia="en-US" w:bidi="en-US"/>
      </w:rPr>
    </w:lvl>
    <w:lvl w:ilvl="7">
      <w:numFmt w:val="bullet"/>
      <w:lvlText w:val="•"/>
      <w:lvlJc w:val="left"/>
      <w:pPr>
        <w:ind w:left="1619" w:hanging="180"/>
      </w:pPr>
      <w:rPr>
        <w:rFonts w:hint="default"/>
        <w:lang w:val="en-US" w:eastAsia="en-US" w:bidi="en-US"/>
      </w:rPr>
    </w:lvl>
    <w:lvl w:ilvl="8">
      <w:numFmt w:val="bullet"/>
      <w:lvlText w:val="•"/>
      <w:lvlJc w:val="left"/>
      <w:pPr>
        <w:ind w:left="1802" w:hanging="180"/>
      </w:pPr>
      <w:rPr>
        <w:rFonts w:hint="default"/>
        <w:lang w:val="en-US" w:eastAsia="en-US" w:bidi="en-US"/>
      </w:rPr>
    </w:lvl>
  </w:abstractNum>
  <w:num w:numId="1">
    <w:abstractNumId w:val="4"/>
  </w:num>
  <w:num w:numId="2">
    <w:abstractNumId w:val="10"/>
  </w:num>
  <w:num w:numId="3">
    <w:abstractNumId w:val="2"/>
  </w:num>
  <w:num w:numId="4">
    <w:abstractNumId w:val="1"/>
  </w:num>
  <w:num w:numId="5">
    <w:abstractNumId w:val="6"/>
  </w:num>
  <w:num w:numId="6">
    <w:abstractNumId w:val="7"/>
  </w:num>
  <w:num w:numId="7">
    <w:abstractNumId w:val="12"/>
  </w:num>
  <w:num w:numId="8">
    <w:abstractNumId w:val="5"/>
  </w:num>
  <w:num w:numId="9">
    <w:abstractNumId w:val="0"/>
  </w:num>
  <w:num w:numId="10">
    <w:abstractNumId w:val="8"/>
  </w:num>
  <w:num w:numId="11">
    <w:abstractNumId w:val="11"/>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ulTrailSpace/>
    <w:shapeLayoutLikeWW8/>
  </w:compat>
  <w:rsids>
    <w:rsidRoot w:val="00042913"/>
    <w:rsid w:val="00042913"/>
    <w:rsid w:val="00093DB9"/>
    <w:rsid w:val="008A1DE4"/>
    <w:rsid w:val="00A33E08"/>
    <w:rsid w:val="00BC5C63"/>
    <w:rsid w:val="00E721B9"/>
    <w:rsid w:val="24045C68"/>
    <w:rsid w:val="7403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042913"/>
    <w:pPr>
      <w:widowControl w:val="0"/>
      <w:autoSpaceDE w:val="0"/>
      <w:autoSpaceDN w:val="0"/>
      <w:spacing w:after="0" w:line="240" w:lineRule="auto"/>
    </w:pPr>
    <w:rPr>
      <w:rFonts w:ascii="Calibri" w:eastAsia="Calibri" w:hAnsi="Calibri" w:cs="Calibri"/>
      <w:sz w:val="22"/>
      <w:szCs w:val="22"/>
      <w:lang w:bidi="en-US"/>
    </w:rPr>
  </w:style>
  <w:style w:type="paragraph" w:styleId="Heading1">
    <w:name w:val="heading 1"/>
    <w:basedOn w:val="Normal"/>
    <w:next w:val="Normal"/>
    <w:uiPriority w:val="1"/>
    <w:qFormat/>
    <w:rsid w:val="00042913"/>
    <w:pPr>
      <w:spacing w:line="387" w:lineRule="exact"/>
      <w:ind w:left="20"/>
      <w:outlineLvl w:val="0"/>
    </w:pPr>
    <w:rPr>
      <w:b/>
      <w:bCs/>
      <w:sz w:val="36"/>
      <w:szCs w:val="36"/>
    </w:rPr>
  </w:style>
  <w:style w:type="paragraph" w:styleId="Heading2">
    <w:name w:val="heading 2"/>
    <w:basedOn w:val="Normal"/>
    <w:next w:val="Normal"/>
    <w:uiPriority w:val="1"/>
    <w:qFormat/>
    <w:rsid w:val="00042913"/>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2913"/>
  </w:style>
  <w:style w:type="table" w:customStyle="1" w:styleId="TableNormal1">
    <w:name w:val="Table Normal1"/>
    <w:uiPriority w:val="2"/>
    <w:semiHidden/>
    <w:unhideWhenUsed/>
    <w:qFormat/>
    <w:rsid w:val="00042913"/>
    <w:tblPr>
      <w:tblCellMar>
        <w:top w:w="0" w:type="dxa"/>
        <w:left w:w="0" w:type="dxa"/>
        <w:bottom w:w="0" w:type="dxa"/>
        <w:right w:w="0" w:type="dxa"/>
      </w:tblCellMar>
    </w:tblPr>
  </w:style>
  <w:style w:type="paragraph" w:styleId="ListParagraph">
    <w:name w:val="List Paragraph"/>
    <w:basedOn w:val="Normal"/>
    <w:uiPriority w:val="1"/>
    <w:qFormat/>
    <w:rsid w:val="00042913"/>
    <w:pPr>
      <w:spacing w:before="1"/>
      <w:ind w:left="820" w:hanging="361"/>
    </w:pPr>
  </w:style>
  <w:style w:type="paragraph" w:customStyle="1" w:styleId="TableParagraph">
    <w:name w:val="Table Paragraph"/>
    <w:basedOn w:val="Normal"/>
    <w:uiPriority w:val="1"/>
    <w:qFormat/>
    <w:rsid w:val="00042913"/>
    <w:pPr>
      <w:spacing w:before="135"/>
      <w:ind w:left="271" w:hanging="181"/>
    </w:pPr>
  </w:style>
  <w:style w:type="paragraph" w:styleId="BalloonText">
    <w:name w:val="Balloon Text"/>
    <w:basedOn w:val="Normal"/>
    <w:link w:val="BalloonTextChar"/>
    <w:rsid w:val="00A33E08"/>
    <w:rPr>
      <w:rFonts w:ascii="Tahoma" w:hAnsi="Tahoma" w:cs="Tahoma"/>
      <w:sz w:val="16"/>
      <w:szCs w:val="16"/>
    </w:rPr>
  </w:style>
  <w:style w:type="character" w:customStyle="1" w:styleId="BalloonTextChar">
    <w:name w:val="Balloon Text Char"/>
    <w:basedOn w:val="DefaultParagraphFont"/>
    <w:link w:val="BalloonText"/>
    <w:rsid w:val="00A33E08"/>
    <w:rPr>
      <w:rFonts w:ascii="Tahoma" w:eastAsia="Calibri" w:hAnsi="Tahoma" w:cs="Tahoma"/>
      <w:sz w:val="16"/>
      <w:szCs w:val="16"/>
      <w:lang w:bidi="en-US"/>
    </w:rPr>
  </w:style>
  <w:style w:type="character" w:styleId="Hyperlink">
    <w:name w:val="Hyperlink"/>
    <w:basedOn w:val="DefaultParagraphFont"/>
    <w:rsid w:val="00093DB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www.malaymail.com/s/1597735/malls-facing-meltdown-as-glut-continues"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foursquare.com/docs"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www.starproperty.my/index.php/articles/property-news/an-oversupply-of-retail-space-in-malays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starproperty.my/index.php/articles/property-news/an-oversupply-of-retail-space-in-malays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1870</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Sudarshan Reddy</cp:lastModifiedBy>
  <cp:revision>2</cp:revision>
  <dcterms:created xsi:type="dcterms:W3CDTF">2020-04-10T15:43:00Z</dcterms:created>
  <dcterms:modified xsi:type="dcterms:W3CDTF">2020-07-19T12:14:00Z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2020-04-10T00:00:00Z</vt:filetime>
  </property>
  <property fmtid="{D5CDD505-2E9C-101B-9397-08002B2CF9AE}" pid="5" name="KSOProductBuildVer">
    <vt:lpwstr>1033-10.2.0.7636</vt:lpwstr>
  </property>
</Properties>
</file>